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Mella Ludo Admin Panel</w:t>
      </w:r>
    </w:p>
    <w:p>
      <w:pPr>
        <w:pStyle w:val="CustomH1"/>
        <w:jc w:val="center"/>
      </w:pPr>
      <w:r>
        <w:t>Complete User Guide</w:t>
      </w:r>
    </w:p>
    <w:p/>
    <w:p/>
    <w:p>
      <w:r>
        <w:rPr>
          <w:b w:val="0"/>
        </w:rPr>
        <w:t xml:space="preserve">A comprehensive guide for administrators to manage the Mella Ludo gaming platform. </w:t>
      </w:r>
      <w:r>
        <w:rPr>
          <w:b w:val="0"/>
        </w:rPr>
        <w:t>This guide covers all features including user management, financial transactions, ban management, and system administration.</w:t>
      </w:r>
    </w:p>
    <w:p>
      <w:r>
        <w:br w:type="page"/>
      </w:r>
    </w:p>
    <w:p>
      <w:pPr>
        <w:pStyle w:val="CustomH1"/>
      </w:pPr>
      <w:r>
        <w:t>Table of Contents</w:t>
      </w:r>
    </w:p>
    <w:p>
      <w:r>
        <w:rPr>
          <w:b/>
        </w:rPr>
        <w:t xml:space="preserve">1. </w:t>
      </w:r>
      <w:r>
        <w:t>[Introduction](#introduction)</w:t>
      </w:r>
    </w:p>
    <w:p>
      <w:r>
        <w:t>2. [Getting Started](#getting-started)</w:t>
      </w:r>
    </w:p>
    <w:p>
      <w:r>
        <w:t>3. [Dashboard Overview](#dashboard-overview)</w:t>
      </w:r>
    </w:p>
    <w:p>
      <w:r>
        <w:t>4. [User Management](#user-management)</w:t>
      </w:r>
    </w:p>
    <w:p>
      <w:r>
        <w:t>5. [Top-up Management](#top-up-management)</w:t>
      </w:r>
    </w:p>
    <w:p>
      <w:r>
        <w:t>6. [Ban Management](#ban-management)</w:t>
      </w:r>
    </w:p>
    <w:p>
      <w:r>
        <w:t>7. [Finance Management](#finance-management)</w:t>
      </w:r>
    </w:p>
    <w:p>
      <w:r>
        <w:t>8. [Transaction History](#transaction-history)</w:t>
      </w:r>
    </w:p>
    <w:p>
      <w:r>
        <w:t>9. [Admin Management](#admin-management)</w:t>
      </w:r>
    </w:p>
    <w:p>
      <w:r>
        <w:t>10. [Settings](#settings)</w:t>
      </w:r>
    </w:p>
    <w:p>
      <w:r>
        <w:t>11. [Notifications](#notifications)</w:t>
      </w:r>
    </w:p>
    <w:p>
      <w:r>
        <w:t>12. [Troubleshooting](#troubleshooting)</w:t>
      </w:r>
    </w:p>
    <w:p/>
    <w:p>
      <w:pPr>
        <w:pStyle w:val="CustomH1"/>
      </w:pPr>
      <w:r>
        <w:t>Introduction</w:t>
      </w:r>
    </w:p>
    <w:p>
      <w:r>
        <w:t>Welcome to the **Mella Ludo Admin Panel**! This comprehensive guide will help you understand and navigate all the features of the admin panel. Whether you're a new admin or an experienced user, this guide covers everything you need to know.</w:t>
      </w:r>
    </w:p>
    <w:p>
      <w:pPr>
        <w:pStyle w:val="CustomH2"/>
      </w:pPr>
      <w:r>
        <w:t>What is the Mella Ludo Admin Panel?</w:t>
      </w:r>
    </w:p>
    <w:p>
      <w:r>
        <w:t>The Mella Ludo Admin Panel is a powerful web-based management system that allows administrators to:</w:t>
      </w:r>
    </w:p>
    <w:p>
      <w:r>
        <w:rPr>
          <w:b/>
        </w:rPr>
        <w:t xml:space="preserve">• </w:t>
      </w:r>
      <w:r>
        <w:t>Manage user accounts and balances</w:t>
      </w:r>
    </w:p>
    <w:p>
      <w:r>
        <w:rPr>
          <w:b/>
        </w:rPr>
        <w:t xml:space="preserve">• </w:t>
      </w:r>
      <w:r>
        <w:t>Process top-up requests</w:t>
      </w:r>
    </w:p>
    <w:p>
      <w:r>
        <w:rPr>
          <w:b/>
        </w:rPr>
        <w:t xml:space="preserve">• </w:t>
      </w:r>
      <w:r>
        <w:t>Handle user bans and restrictions</w:t>
      </w:r>
    </w:p>
    <w:p>
      <w:r>
        <w:rPr>
          <w:b/>
        </w:rPr>
        <w:t xml:space="preserve">• </w:t>
      </w:r>
      <w:r>
        <w:t>Review financial transactions</w:t>
      </w:r>
    </w:p>
    <w:p>
      <w:r>
        <w:rPr>
          <w:b/>
        </w:rPr>
        <w:t xml:space="preserve">• </w:t>
      </w:r>
      <w:r>
        <w:t>Monitor system activities</w:t>
      </w:r>
    </w:p>
    <w:p>
      <w:r>
        <w:rPr>
          <w:b/>
        </w:rPr>
        <w:t xml:space="preserve">• </w:t>
      </w:r>
      <w:r>
        <w:t>Manage admin accounts</w:t>
      </w:r>
    </w:p>
    <w:p>
      <w:pPr>
        <w:pStyle w:val="CustomH2"/>
      </w:pPr>
      <w:r>
        <w:t>Key Features</w:t>
      </w:r>
    </w:p>
    <w:p>
      <w:r>
        <w:rPr>
          <w:b/>
        </w:rPr>
        <w:t xml:space="preserve">• </w:t>
      </w:r>
      <w:r>
        <w:t>**Real-time Updates**: All data updates in real-time</w:t>
      </w:r>
    </w:p>
    <w:p>
      <w:r>
        <w:rPr>
          <w:b/>
        </w:rPr>
        <w:t xml:space="preserve">• </w:t>
      </w:r>
      <w:r>
        <w:t>**Secure Access**: Role-based authentication system</w:t>
      </w:r>
    </w:p>
    <w:p>
      <w:r>
        <w:rPr>
          <w:b/>
        </w:rPr>
        <w:t xml:space="preserve">• </w:t>
      </w:r>
      <w:r>
        <w:t>**Mobile Responsive**: Works on all devices</w:t>
      </w:r>
    </w:p>
    <w:p>
      <w:r>
        <w:rPr>
          <w:b/>
        </w:rPr>
        <w:t xml:space="preserve">• </w:t>
      </w:r>
      <w:r>
        <w:t>**Advanced Filtering**: Search and filter data easily</w:t>
      </w:r>
    </w:p>
    <w:p>
      <w:r>
        <w:rPr>
          <w:b/>
        </w:rPr>
        <w:t xml:space="preserve">• </w:t>
      </w:r>
      <w:r>
        <w:t>**Export Capabilities**: Download reports and data</w:t>
      </w:r>
    </w:p>
    <w:p/>
    <w:p>
      <w:pPr>
        <w:pStyle w:val="CustomH1"/>
      </w:pPr>
      <w:r>
        <w:t>Getting Started</w:t>
      </w:r>
    </w:p>
    <w:p>
      <w:pPr>
        <w:pStyle w:val="CustomH2"/>
      </w:pPr>
      <w:r>
        <w:t>1. Accessing the Admin Panel</w:t>
      </w:r>
    </w:p>
    <w:p>
      <w:r>
        <w:rPr>
          <w:b/>
        </w:rPr>
        <w:t xml:space="preserve">1. </w:t>
      </w:r>
      <w:r>
        <w:t>Open your web browser</w:t>
      </w:r>
    </w:p>
    <w:p>
      <w:r>
        <w:t>2. Navigate to the admin panel URL</w:t>
      </w:r>
    </w:p>
    <w:p>
      <w:r>
        <w:t>3. Enter your login credentials:</w:t>
      </w:r>
    </w:p>
    <w:p>
      <w:r>
        <w:rPr>
          <w:b/>
        </w:rPr>
        <w:t xml:space="preserve">• </w:t>
      </w:r>
      <w:r>
        <w:t>**Username**: Your admin username</w:t>
      </w:r>
    </w:p>
    <w:p>
      <w:r>
        <w:rPr>
          <w:b/>
        </w:rPr>
        <w:t xml:space="preserve">• </w:t>
      </w:r>
      <w:r>
        <w:t>**Password**: Your admin password</w:t>
      </w:r>
    </w:p>
    <w:p>
      <w:r>
        <w:t>4. Click "Login"</w:t>
      </w:r>
    </w:p>
    <w:p>
      <w:pPr>
        <w:pStyle w:val="CustomH2"/>
      </w:pPr>
      <w:r>
        <w:t>2. Understanding the Interface</w:t>
      </w:r>
    </w:p>
    <w:p>
      <w:r>
        <w:t>The admin panel has a clean, modern interface with:</w:t>
      </w:r>
    </w:p>
    <w:p>
      <w:r>
        <w:rPr>
          <w:b/>
        </w:rPr>
        <w:t xml:space="preserve">• </w:t>
      </w:r>
      <w:r>
        <w:t>**Sidebar Navigation**: Access all features</w:t>
      </w:r>
    </w:p>
    <w:p>
      <w:r>
        <w:rPr>
          <w:b/>
        </w:rPr>
        <w:t xml:space="preserve">• </w:t>
      </w:r>
      <w:r>
        <w:t>**Top Header**: Shows your profile and notifications</w:t>
      </w:r>
    </w:p>
    <w:p>
      <w:r>
        <w:rPr>
          <w:b/>
        </w:rPr>
        <w:t xml:space="preserve">• </w:t>
      </w:r>
      <w:r>
        <w:t>**Main Content Area**: Displays the selected feature</w:t>
      </w:r>
    </w:p>
    <w:p>
      <w:r>
        <w:rPr>
          <w:b/>
        </w:rPr>
        <w:t xml:space="preserve">• </w:t>
      </w:r>
      <w:r>
        <w:t>**Breadcrumbs**: Shows your current location</w:t>
      </w:r>
    </w:p>
    <w:p>
      <w:pPr>
        <w:pStyle w:val="CustomH2"/>
      </w:pPr>
      <w:r>
        <w:t>3. Navigation Basics</w:t>
      </w:r>
    </w:p>
    <w:p>
      <w:r>
        <w:rPr>
          <w:b/>
        </w:rPr>
        <w:t xml:space="preserve">• </w:t>
      </w:r>
      <w:r>
        <w:t>**Dashboard**: Overview of system statistics</w:t>
      </w:r>
    </w:p>
    <w:p>
      <w:r>
        <w:rPr>
          <w:b/>
        </w:rPr>
        <w:t xml:space="preserve">• </w:t>
      </w:r>
      <w:r>
        <w:t>**Users**: Manage user accounts</w:t>
      </w:r>
    </w:p>
    <w:p>
      <w:r>
        <w:rPr>
          <w:b/>
        </w:rPr>
        <w:t xml:space="preserve">• </w:t>
      </w:r>
      <w:r>
        <w:t>**Topups**: Handle balance top-ups</w:t>
      </w:r>
    </w:p>
    <w:p>
      <w:r>
        <w:rPr>
          <w:b/>
        </w:rPr>
        <w:t xml:space="preserve">• </w:t>
      </w:r>
      <w:r>
        <w:t>**Bans**: Manage user restrictions</w:t>
      </w:r>
    </w:p>
    <w:p>
      <w:r>
        <w:rPr>
          <w:b/>
        </w:rPr>
        <w:t xml:space="preserve">• </w:t>
      </w:r>
      <w:r>
        <w:t>**Finance**: Review financial requests</w:t>
      </w:r>
    </w:p>
    <w:p>
      <w:r>
        <w:rPr>
          <w:b/>
        </w:rPr>
        <w:t xml:space="preserve">• </w:t>
      </w:r>
      <w:r>
        <w:t>**Transactions**: View transaction history</w:t>
      </w:r>
    </w:p>
    <w:p>
      <w:r>
        <w:rPr>
          <w:b/>
        </w:rPr>
        <w:t xml:space="preserve">• </w:t>
      </w:r>
      <w:r>
        <w:t>**Admins**: Manage admin accounts (Super Admin only)</w:t>
      </w:r>
    </w:p>
    <w:p>
      <w:r>
        <w:rPr>
          <w:b/>
        </w:rPr>
        <w:t xml:space="preserve">• </w:t>
      </w:r>
      <w:r>
        <w:t>**Settings**: System configuration</w:t>
      </w:r>
    </w:p>
    <w:p>
      <w:r>
        <w:rPr>
          <w:b/>
        </w:rPr>
        <w:t xml:space="preserve">• </w:t>
      </w:r>
      <w:r>
        <w:t>**Notifications**: View system alerts</w:t>
      </w:r>
    </w:p>
    <w:p/>
    <w:p>
      <w:pPr>
        <w:pStyle w:val="CustomH1"/>
      </w:pPr>
      <w:r>
        <w:t>Dashboard Overview</w:t>
      </w:r>
    </w:p>
    <w:p>
      <w:r>
        <w:t>The Dashboard provides a comprehensive overview of the entire system.</w:t>
      </w:r>
    </w:p>
    <w:p>
      <w:pPr>
        <w:pStyle w:val="CustomH2"/>
      </w:pPr>
      <w:r>
        <w:t>Key Statistics Displayed</w:t>
      </w:r>
    </w:p>
    <w:p>
      <w:r>
        <w:rPr>
          <w:b/>
        </w:rPr>
        <w:t xml:space="preserve">1. </w:t>
      </w:r>
      <w:r>
        <w:t>**Total Users**: Number of registered users</w:t>
      </w:r>
    </w:p>
    <w:p>
      <w:r>
        <w:t>2. **Active Users**: Users who logged in recently</w:t>
      </w:r>
    </w:p>
    <w:p>
      <w:r>
        <w:t>3. **Total Transactions**: All financial transactions</w:t>
      </w:r>
    </w:p>
    <w:p>
      <w:r>
        <w:t>4. **Pending Requests**: Requests awaiting approval</w:t>
      </w:r>
    </w:p>
    <w:p>
      <w:r>
        <w:t>5. **System Revenue**: Total financial activity</w:t>
      </w:r>
    </w:p>
    <w:p>
      <w:r>
        <w:t>6. **Recent Activity**: Latest system events</w:t>
      </w:r>
    </w:p>
    <w:p>
      <w:pPr>
        <w:pStyle w:val="CustomH2"/>
      </w:pPr>
      <w:r>
        <w:t>Dashboard Features</w:t>
      </w:r>
    </w:p>
    <w:p>
      <w:r>
        <w:rPr>
          <w:b/>
        </w:rPr>
        <w:t xml:space="preserve">• </w:t>
      </w:r>
      <w:r>
        <w:t>**Real-time Updates**: Statistics update automatically</w:t>
      </w:r>
    </w:p>
    <w:p>
      <w:r>
        <w:rPr>
          <w:b/>
        </w:rPr>
        <w:t xml:space="preserve">• </w:t>
      </w:r>
      <w:r>
        <w:t>**Quick Actions**: Fast access to common tasks</w:t>
      </w:r>
    </w:p>
    <w:p>
      <w:r>
        <w:rPr>
          <w:b/>
        </w:rPr>
        <w:t xml:space="preserve">• </w:t>
      </w:r>
      <w:r>
        <w:t>**Activity Feed**: Recent system activities</w:t>
      </w:r>
    </w:p>
    <w:p>
      <w:r>
        <w:rPr>
          <w:b/>
        </w:rPr>
        <w:t xml:space="preserve">• </w:t>
      </w:r>
      <w:r>
        <w:t>**Performance Metrics**: System health indicators</w:t>
      </w:r>
    </w:p>
    <w:p/>
    <w:p>
      <w:pPr>
        <w:pStyle w:val="CustomH1"/>
      </w:pPr>
      <w:r>
        <w:t>User Management</w:t>
      </w:r>
    </w:p>
    <w:p>
      <w:r>
        <w:t>The User Management section allows you to view, create, edit, and manage user accounts.</w:t>
      </w:r>
    </w:p>
    <w:p>
      <w:pPr>
        <w:pStyle w:val="CustomH2"/>
      </w:pPr>
      <w:r>
        <w:t>Viewing Users</w:t>
      </w:r>
    </w:p>
    <w:p>
      <w:r>
        <w:rPr>
          <w:b/>
        </w:rPr>
        <w:t xml:space="preserve">1. </w:t>
      </w:r>
      <w:r>
        <w:t>Click "Users" in the sidebar</w:t>
      </w:r>
    </w:p>
    <w:p>
      <w:r>
        <w:t>2. View the list of all users</w:t>
      </w:r>
    </w:p>
    <w:p>
      <w:r>
        <w:t>3. Use search and filters to find specific users</w:t>
      </w:r>
    </w:p>
    <w:p>
      <w:r>
        <w:t>4. Click on a user to view detailed information</w:t>
      </w:r>
    </w:p>
    <w:p>
      <w:pPr>
        <w:pStyle w:val="CustomH2"/>
      </w:pPr>
      <w:r>
        <w:t>User Information Displayed</w:t>
      </w:r>
    </w:p>
    <w:p>
      <w:r>
        <w:rPr>
          <w:b/>
        </w:rPr>
        <w:t xml:space="preserve">• </w:t>
      </w:r>
      <w:r>
        <w:t>**Username**: User's login name</w:t>
      </w:r>
    </w:p>
    <w:p>
      <w:r>
        <w:rPr>
          <w:b/>
        </w:rPr>
        <w:t xml:space="preserve">• </w:t>
      </w:r>
      <w:r>
        <w:t>**Full Name**: User's real name</w:t>
      </w:r>
    </w:p>
    <w:p>
      <w:r>
        <w:rPr>
          <w:b/>
        </w:rPr>
        <w:t xml:space="preserve">• </w:t>
      </w:r>
      <w:r>
        <w:t>**Phone Number**: Contact information</w:t>
      </w:r>
    </w:p>
    <w:p>
      <w:r>
        <w:rPr>
          <w:b/>
        </w:rPr>
        <w:t xml:space="preserve">• </w:t>
      </w:r>
      <w:r>
        <w:t>**Chat ID**: Unique identifier</w:t>
      </w:r>
    </w:p>
    <w:p>
      <w:r>
        <w:rPr>
          <w:b/>
        </w:rPr>
        <w:t xml:space="preserve">• </w:t>
      </w:r>
      <w:r>
        <w:t>**Balance**: Current account balance</w:t>
      </w:r>
    </w:p>
    <w:p>
      <w:r>
        <w:rPr>
          <w:b/>
        </w:rPr>
        <w:t xml:space="preserve">• </w:t>
      </w:r>
      <w:r>
        <w:t>**Status**: Active, banned, or inactive</w:t>
      </w:r>
    </w:p>
    <w:p>
      <w:r>
        <w:rPr>
          <w:b/>
        </w:rPr>
        <w:t xml:space="preserve">• </w:t>
      </w:r>
      <w:r>
        <w:t>**Registration Date**: When they joined</w:t>
      </w:r>
    </w:p>
    <w:p>
      <w:r>
        <w:rPr>
          <w:b/>
        </w:rPr>
        <w:t xml:space="preserve">• </w:t>
      </w:r>
      <w:r>
        <w:t>**Last Login**: Recent activity</w:t>
      </w:r>
    </w:p>
    <w:p>
      <w:pPr>
        <w:pStyle w:val="CustomH2"/>
      </w:pPr>
      <w:r>
        <w:t>Adding New Users</w:t>
      </w:r>
    </w:p>
    <w:p>
      <w:r>
        <w:rPr>
          <w:b/>
        </w:rPr>
        <w:t xml:space="preserve">1. </w:t>
      </w:r>
      <w:r>
        <w:t>Click "Add User" button</w:t>
      </w:r>
    </w:p>
    <w:p>
      <w:r>
        <w:t>2. Fill in the required information:</w:t>
      </w:r>
    </w:p>
    <w:p>
      <w:r>
        <w:rPr>
          <w:b/>
        </w:rPr>
        <w:t xml:space="preserve">• </w:t>
      </w:r>
      <w:r>
        <w:t>**Username**: Unique login name</w:t>
      </w:r>
    </w:p>
    <w:p>
      <w:r>
        <w:rPr>
          <w:b/>
        </w:rPr>
        <w:t xml:space="preserve">• </w:t>
      </w:r>
      <w:r>
        <w:t>**Full Name**: User's real name</w:t>
      </w:r>
    </w:p>
    <w:p>
      <w:r>
        <w:rPr>
          <w:b/>
        </w:rPr>
        <w:t xml:space="preserve">• </w:t>
      </w:r>
      <w:r>
        <w:t>**Phone Number**: Contact number</w:t>
      </w:r>
    </w:p>
    <w:p>
      <w:r>
        <w:rPr>
          <w:b/>
        </w:rPr>
        <w:t xml:space="preserve">• </w:t>
      </w:r>
      <w:r>
        <w:t>**Chat ID**: Unique identifier</w:t>
      </w:r>
    </w:p>
    <w:p>
      <w:r>
        <w:t>3. Click "Create User"</w:t>
      </w:r>
    </w:p>
    <w:p>
      <w:pPr>
        <w:pStyle w:val="CustomH2"/>
      </w:pPr>
      <w:r>
        <w:t>Editing Users</w:t>
      </w:r>
    </w:p>
    <w:p>
      <w:r>
        <w:rPr>
          <w:b/>
        </w:rPr>
        <w:t xml:space="preserve">1. </w:t>
      </w:r>
      <w:r>
        <w:t>Find the user in the list</w:t>
      </w:r>
    </w:p>
    <w:p>
      <w:r>
        <w:t>2. Click the "Edit" button</w:t>
      </w:r>
    </w:p>
    <w:p>
      <w:r>
        <w:t>3. Modify the information</w:t>
      </w:r>
    </w:p>
    <w:p>
      <w:r>
        <w:t>4. Click "Update User"</w:t>
      </w:r>
    </w:p>
    <w:p>
      <w:pPr>
        <w:pStyle w:val="CustomH2"/>
      </w:pPr>
      <w:r>
        <w:t>User Actions</w:t>
      </w:r>
    </w:p>
    <w:p>
      <w:r>
        <w:rPr>
          <w:b/>
        </w:rPr>
        <w:t xml:space="preserve">• </w:t>
      </w:r>
      <w:r>
        <w:t>**View Profile**: See detailed user information</w:t>
      </w:r>
    </w:p>
    <w:p>
      <w:r>
        <w:rPr>
          <w:b/>
        </w:rPr>
        <w:t xml:space="preserve">• </w:t>
      </w:r>
      <w:r>
        <w:t>**Edit User**: Modify user details</w:t>
      </w:r>
    </w:p>
    <w:p>
      <w:r>
        <w:rPr>
          <w:b/>
        </w:rPr>
        <w:t xml:space="preserve">• </w:t>
      </w:r>
      <w:r>
        <w:t>**Ban User**: Restrict user access</w:t>
      </w:r>
    </w:p>
    <w:p>
      <w:r>
        <w:rPr>
          <w:b/>
        </w:rPr>
        <w:t xml:space="preserve">• </w:t>
      </w:r>
      <w:r>
        <w:t>**Unban User**: Remove restrictions</w:t>
      </w:r>
    </w:p>
    <w:p>
      <w:r>
        <w:rPr>
          <w:b/>
        </w:rPr>
        <w:t xml:space="preserve">• </w:t>
      </w:r>
      <w:r>
        <w:t>**Reset Balance**: Clear user balance</w:t>
      </w:r>
    </w:p>
    <w:p>
      <w:r>
        <w:rPr>
          <w:b/>
        </w:rPr>
        <w:t xml:space="preserve">• </w:t>
      </w:r>
      <w:r>
        <w:t>**Delete User**: Remove user account</w:t>
      </w:r>
    </w:p>
    <w:p>
      <w:pPr>
        <w:pStyle w:val="CustomH2"/>
      </w:pPr>
      <w:r>
        <w:t>Banning Users</w:t>
      </w:r>
    </w:p>
    <w:p>
      <w:r>
        <w:rPr>
          <w:b/>
        </w:rPr>
        <w:t xml:space="preserve">1. </w:t>
      </w:r>
      <w:r>
        <w:t>Select the user to ban</w:t>
      </w:r>
    </w:p>
    <w:p>
      <w:r>
        <w:t>2. Click "Ban User"</w:t>
      </w:r>
    </w:p>
    <w:p>
      <w:r>
        <w:t>3. Choose ban type:</w:t>
      </w:r>
    </w:p>
    <w:p>
      <w:r>
        <w:rPr>
          <w:b/>
        </w:rPr>
        <w:t xml:space="preserve">• </w:t>
      </w:r>
      <w:r>
        <w:t>**Temporary**: Time-limited restriction</w:t>
      </w:r>
    </w:p>
    <w:p>
      <w:r>
        <w:rPr>
          <w:b/>
        </w:rPr>
        <w:t xml:space="preserve">• </w:t>
      </w:r>
      <w:r>
        <w:t>**Permanent**: Indefinite restriction</w:t>
      </w:r>
    </w:p>
    <w:p>
      <w:r>
        <w:rPr>
          <w:b/>
        </w:rPr>
        <w:t xml:space="preserve">• </w:t>
      </w:r>
      <w:r>
        <w:t>**Warning**: Formal warning only</w:t>
      </w:r>
    </w:p>
    <w:p>
      <w:r>
        <w:t>4. Set duration (for temporary bans)</w:t>
      </w:r>
    </w:p>
    <w:p>
      <w:r>
        <w:t>5. Provide reason for the ban</w:t>
      </w:r>
    </w:p>
    <w:p>
      <w:r>
        <w:t>6. Add evidence or notes</w:t>
      </w:r>
    </w:p>
    <w:p>
      <w:r>
        <w:t>7. Click "Ban User"</w:t>
      </w:r>
    </w:p>
    <w:p/>
    <w:p>
      <w:pPr>
        <w:pStyle w:val="CustomH1"/>
      </w:pPr>
      <w:r>
        <w:t>Top-up Management</w:t>
      </w:r>
    </w:p>
    <w:p>
      <w:r>
        <w:t>The Top-up Management section handles user balance additions with a 24-hour limit per user.</w:t>
      </w:r>
    </w:p>
    <w:p>
      <w:pPr>
        <w:pStyle w:val="CustomH2"/>
      </w:pPr>
      <w:r>
        <w:t>Understanding Top-ups</w:t>
      </w:r>
    </w:p>
    <w:p>
      <w:r>
        <w:rPr>
          <w:b/>
        </w:rPr>
        <w:t xml:space="preserve">• </w:t>
      </w:r>
      <w:r>
        <w:t>**Purpose**: Add money to user accounts</w:t>
      </w:r>
    </w:p>
    <w:p>
      <w:r>
        <w:rPr>
          <w:b/>
        </w:rPr>
        <w:t xml:space="preserve">• </w:t>
      </w:r>
      <w:r>
        <w:t>**24-Hour Limit**: Users can only receive one top-up per day</w:t>
      </w:r>
    </w:p>
    <w:p>
      <w:r>
        <w:rPr>
          <w:b/>
        </w:rPr>
        <w:t xml:space="preserve">• </w:t>
      </w:r>
      <w:r>
        <w:t>**Eligibility Check**: System verifies if user can receive top-up</w:t>
      </w:r>
    </w:p>
    <w:p>
      <w:r>
        <w:rPr>
          <w:b/>
        </w:rPr>
        <w:t xml:space="preserve">• </w:t>
      </w:r>
      <w:r>
        <w:t>**Audit Trail**: All top-ups are logged with reasons</w:t>
      </w:r>
    </w:p>
    <w:p>
      <w:pPr>
        <w:pStyle w:val="CustomH2"/>
      </w:pPr>
      <w:r>
        <w:t>Adding a Top-up</w:t>
      </w:r>
    </w:p>
    <w:p>
      <w:r>
        <w:rPr>
          <w:b/>
        </w:rPr>
        <w:t xml:space="preserve">1. </w:t>
      </w:r>
      <w:r>
        <w:t>Click "Top-up Management" in the sidebar</w:t>
      </w:r>
    </w:p>
    <w:p>
      <w:r>
        <w:t>2. Click "Add Top-up" button</w:t>
      </w:r>
    </w:p>
    <w:p>
      <w:r>
        <w:t>3. **Check Eligibility First**:</w:t>
      </w:r>
    </w:p>
    <w:p>
      <w:r>
        <w:rPr>
          <w:b/>
        </w:rPr>
        <w:t xml:space="preserve">• </w:t>
      </w:r>
      <w:r>
        <w:t>Enter user's phone number OR username</w:t>
      </w:r>
    </w:p>
    <w:p>
      <w:r>
        <w:rPr>
          <w:b/>
        </w:rPr>
        <w:t xml:space="preserve">• </w:t>
      </w:r>
      <w:r>
        <w:t>Click "Check Eligibility"</w:t>
      </w:r>
    </w:p>
    <w:p>
      <w:r>
        <w:rPr>
          <w:b/>
        </w:rPr>
        <w:t xml:space="preserve">• </w:t>
      </w:r>
      <w:r>
        <w:t>System will show if user can receive top-up</w:t>
      </w:r>
    </w:p>
    <w:p>
      <w:r>
        <w:t>4. **Fill Top-up Details**:</w:t>
      </w:r>
    </w:p>
    <w:p>
      <w:r>
        <w:rPr>
          <w:b/>
        </w:rPr>
        <w:t xml:space="preserve">• </w:t>
      </w:r>
      <w:r>
        <w:t>**Amount**: Money to add (in ETB)</w:t>
      </w:r>
    </w:p>
    <w:p>
      <w:r>
        <w:rPr>
          <w:b/>
        </w:rPr>
        <w:t xml:space="preserve">• </w:t>
      </w:r>
      <w:r>
        <w:t>**Reason**: Why the top-up is needed</w:t>
      </w:r>
    </w:p>
    <w:p>
      <w:r>
        <w:rPr>
          <w:b/>
        </w:rPr>
        <w:t xml:space="preserve">• </w:t>
      </w:r>
      <w:r>
        <w:t>**Game ID**: Optional game reference</w:t>
      </w:r>
    </w:p>
    <w:p>
      <w:r>
        <w:rPr>
          <w:b/>
        </w:rPr>
        <w:t xml:space="preserve">• </w:t>
      </w:r>
      <w:r>
        <w:t>**Phone Number/Username**: User identifier</w:t>
      </w:r>
    </w:p>
    <w:p>
      <w:r>
        <w:t>5. Click "Add Top-up"</w:t>
      </w:r>
    </w:p>
    <w:p>
      <w:pPr>
        <w:pStyle w:val="CustomH2"/>
      </w:pPr>
      <w:r>
        <w:t>Eligibility Rules</w:t>
      </w:r>
    </w:p>
    <w:p>
      <w:r>
        <w:rPr>
          <w:b/>
        </w:rPr>
        <w:t xml:space="preserve">• </w:t>
      </w:r>
      <w:r>
        <w:t>**24-Hour Rule**: Users can only receive one top-up per 24 hours</w:t>
      </w:r>
    </w:p>
    <w:p>
      <w:r>
        <w:rPr>
          <w:b/>
        </w:rPr>
        <w:t xml:space="preserve">• </w:t>
      </w:r>
      <w:r>
        <w:t>**User Verification**: System checks if user exists</w:t>
      </w:r>
    </w:p>
    <w:p>
      <w:r>
        <w:rPr>
          <w:b/>
        </w:rPr>
        <w:t xml:space="preserve">• </w:t>
      </w:r>
      <w:r>
        <w:t>**Balance Update**: User's balance is automatically updated</w:t>
      </w:r>
    </w:p>
    <w:p>
      <w:r>
        <w:rPr>
          <w:b/>
        </w:rPr>
        <w:t xml:space="preserve">• </w:t>
      </w:r>
      <w:r>
        <w:t>**Notification**: User receives notification of top-up</w:t>
      </w:r>
    </w:p>
    <w:p>
      <w:pPr>
        <w:pStyle w:val="CustomH2"/>
      </w:pPr>
      <w:r>
        <w:t>Viewing Top-up History</w:t>
      </w:r>
    </w:p>
    <w:p>
      <w:r>
        <w:rPr>
          <w:b/>
        </w:rPr>
        <w:t xml:space="preserve">1. </w:t>
      </w:r>
      <w:r>
        <w:t>View all top-ups in the table</w:t>
      </w:r>
    </w:p>
    <w:p>
      <w:r>
        <w:t>2. Search by username, phone number, or game ID</w:t>
      </w:r>
    </w:p>
    <w:p>
      <w:r>
        <w:t>3. See details including:</w:t>
      </w:r>
    </w:p>
    <w:p>
      <w:r>
        <w:rPr>
          <w:b/>
        </w:rPr>
        <w:t xml:space="preserve">• </w:t>
      </w:r>
      <w:r>
        <w:t>User information</w:t>
      </w:r>
    </w:p>
    <w:p>
      <w:r>
        <w:rPr>
          <w:b/>
        </w:rPr>
        <w:t xml:space="preserve">• </w:t>
      </w:r>
      <w:r>
        <w:t>Amount added</w:t>
      </w:r>
    </w:p>
    <w:p>
      <w:r>
        <w:rPr>
          <w:b/>
        </w:rPr>
        <w:t xml:space="preserve">• </w:t>
      </w:r>
      <w:r>
        <w:t>Reason for top-up</w:t>
      </w:r>
    </w:p>
    <w:p>
      <w:r>
        <w:rPr>
          <w:b/>
        </w:rPr>
        <w:t xml:space="preserve">• </w:t>
      </w:r>
      <w:r>
        <w:t>Admin who processed it</w:t>
      </w:r>
    </w:p>
    <w:p>
      <w:r>
        <w:rPr>
          <w:b/>
        </w:rPr>
        <w:t xml:space="preserve">• </w:t>
      </w:r>
      <w:r>
        <w:t>Date and time</w:t>
      </w:r>
    </w:p>
    <w:p>
      <w:pPr>
        <w:pStyle w:val="CustomH2"/>
      </w:pPr>
      <w:r>
        <w:t>Top-up Information Displayed</w:t>
      </w:r>
    </w:p>
    <w:p>
      <w:r>
        <w:rPr>
          <w:b/>
        </w:rPr>
        <w:t xml:space="preserve">• </w:t>
      </w:r>
      <w:r>
        <w:t>**User**: Username and phone number</w:t>
      </w:r>
    </w:p>
    <w:p>
      <w:r>
        <w:rPr>
          <w:b/>
        </w:rPr>
        <w:t xml:space="preserve">• </w:t>
      </w:r>
      <w:r>
        <w:t>**Amount**: Money added (ETB)</w:t>
      </w:r>
    </w:p>
    <w:p>
      <w:r>
        <w:rPr>
          <w:b/>
        </w:rPr>
        <w:t xml:space="preserve">• </w:t>
      </w:r>
      <w:r>
        <w:t>**Reason**: Why top-up was given</w:t>
      </w:r>
    </w:p>
    <w:p>
      <w:r>
        <w:rPr>
          <w:b/>
        </w:rPr>
        <w:t xml:space="preserve">• </w:t>
      </w:r>
      <w:r>
        <w:t>**Game Info**: Related game ID (if any)</w:t>
      </w:r>
    </w:p>
    <w:p>
      <w:r>
        <w:rPr>
          <w:b/>
        </w:rPr>
        <w:t xml:space="preserve">• </w:t>
      </w:r>
      <w:r>
        <w:t>**Admin**: Who processed the top-up</w:t>
      </w:r>
    </w:p>
    <w:p>
      <w:r>
        <w:rPr>
          <w:b/>
        </w:rPr>
        <w:t xml:space="preserve">• </w:t>
      </w:r>
      <w:r>
        <w:t>**Date**: When it was processed</w:t>
      </w:r>
    </w:p>
    <w:p/>
    <w:p>
      <w:pPr>
        <w:pStyle w:val="CustomH1"/>
      </w:pPr>
      <w:r>
        <w:t>Ban Management</w:t>
      </w:r>
    </w:p>
    <w:p>
      <w:r>
        <w:t>The Ban Management section handles user restrictions and access control.</w:t>
      </w:r>
    </w:p>
    <w:p>
      <w:pPr>
        <w:pStyle w:val="CustomH2"/>
      </w:pPr>
      <w:r>
        <w:t>Understanding Bans</w:t>
      </w:r>
    </w:p>
    <w:p>
      <w:r>
        <w:rPr>
          <w:b/>
        </w:rPr>
        <w:t xml:space="preserve">• </w:t>
      </w:r>
      <w:r>
        <w:t>**Purpose**: Restrict user access to the platform</w:t>
      </w:r>
    </w:p>
    <w:p>
      <w:r>
        <w:rPr>
          <w:b/>
        </w:rPr>
        <w:t xml:space="preserve">• </w:t>
      </w:r>
      <w:r>
        <w:t>**Types**: Temporary, Permanent, or Warning</w:t>
      </w:r>
    </w:p>
    <w:p>
      <w:r>
        <w:rPr>
          <w:b/>
        </w:rPr>
        <w:t xml:space="preserve">• </w:t>
      </w:r>
      <w:r>
        <w:t>**Duration**: Time-limited or indefinite</w:t>
      </w:r>
    </w:p>
    <w:p>
      <w:r>
        <w:rPr>
          <w:b/>
        </w:rPr>
        <w:t xml:space="preserve">• </w:t>
      </w:r>
      <w:r>
        <w:t>**Appeals**: Users can appeal bans</w:t>
      </w:r>
    </w:p>
    <w:p>
      <w:r>
        <w:rPr>
          <w:b/>
        </w:rPr>
        <w:t xml:space="preserve">• </w:t>
      </w:r>
      <w:r>
        <w:t>**Audit Trail**: Complete history of all bans</w:t>
      </w:r>
    </w:p>
    <w:p>
      <w:pPr>
        <w:pStyle w:val="CustomH2"/>
      </w:pPr>
      <w:r>
        <w:t>Ban Types</w:t>
      </w:r>
    </w:p>
    <w:p>
      <w:r>
        <w:rPr>
          <w:b/>
        </w:rPr>
        <w:t xml:space="preserve">1. </w:t>
      </w:r>
      <w:r>
        <w:t>**Temporary Ban**:</w:t>
      </w:r>
    </w:p>
    <w:p>
      <w:r>
        <w:rPr>
          <w:b/>
        </w:rPr>
        <w:t xml:space="preserve">• </w:t>
      </w:r>
      <w:r>
        <w:t>Time-limited restriction</w:t>
      </w:r>
    </w:p>
    <w:p>
      <w:r>
        <w:rPr>
          <w:b/>
        </w:rPr>
        <w:t xml:space="preserve">• </w:t>
      </w:r>
      <w:r>
        <w:t>User can return after duration expires</w:t>
      </w:r>
    </w:p>
    <w:p>
      <w:r>
        <w:rPr>
          <w:b/>
        </w:rPr>
        <w:t xml:space="preserve">• </w:t>
      </w:r>
      <w:r>
        <w:t>Set custom duration in hours</w:t>
      </w:r>
    </w:p>
    <w:p>
      <w:r>
        <w:t>2. **Permanent Ban**:</w:t>
      </w:r>
    </w:p>
    <w:p>
      <w:r>
        <w:rPr>
          <w:b/>
        </w:rPr>
        <w:t xml:space="preserve">• </w:t>
      </w:r>
      <w:r>
        <w:t>Indefinite restriction</w:t>
      </w:r>
    </w:p>
    <w:p>
      <w:r>
        <w:rPr>
          <w:b/>
        </w:rPr>
        <w:t xml:space="preserve">• </w:t>
      </w:r>
      <w:r>
        <w:t>User cannot access platform</w:t>
      </w:r>
    </w:p>
    <w:p>
      <w:r>
        <w:rPr>
          <w:b/>
        </w:rPr>
        <w:t xml:space="preserve">• </w:t>
      </w:r>
      <w:r>
        <w:t>Can only be removed by admin</w:t>
      </w:r>
    </w:p>
    <w:p>
      <w:r>
        <w:t>3. **Warning**:</w:t>
      </w:r>
    </w:p>
    <w:p>
      <w:r>
        <w:rPr>
          <w:b/>
        </w:rPr>
        <w:t xml:space="preserve">• </w:t>
      </w:r>
      <w:r>
        <w:t>Formal warning only</w:t>
      </w:r>
    </w:p>
    <w:p>
      <w:r>
        <w:rPr>
          <w:b/>
        </w:rPr>
        <w:t xml:space="preserve">• </w:t>
      </w:r>
      <w:r>
        <w:t>No access restriction</w:t>
      </w:r>
    </w:p>
    <w:p>
      <w:r>
        <w:rPr>
          <w:b/>
        </w:rPr>
        <w:t xml:space="preserve">• </w:t>
      </w:r>
      <w:r>
        <w:t>Recorded for future reference</w:t>
      </w:r>
    </w:p>
    <w:p>
      <w:pPr>
        <w:pStyle w:val="CustomH2"/>
      </w:pPr>
      <w:r>
        <w:t>Banning a User</w:t>
      </w:r>
    </w:p>
    <w:p>
      <w:r>
        <w:rPr>
          <w:b/>
        </w:rPr>
        <w:t xml:space="preserve">1. </w:t>
      </w:r>
      <w:r>
        <w:t>Click "Ban Management" in the sidebar</w:t>
      </w:r>
    </w:p>
    <w:p>
      <w:r>
        <w:t>2. Find the user to ban</w:t>
      </w:r>
    </w:p>
    <w:p>
      <w:r>
        <w:t>3. Click "Ban User" button</w:t>
      </w:r>
    </w:p>
    <w:p>
      <w:r>
        <w:t>4. Fill in ban details:</w:t>
      </w:r>
    </w:p>
    <w:p>
      <w:r>
        <w:rPr>
          <w:b/>
        </w:rPr>
        <w:t xml:space="preserve">• </w:t>
      </w:r>
      <w:r>
        <w:t>**Ban Type**: Temporary, Permanent, or Warning</w:t>
      </w:r>
    </w:p>
    <w:p>
      <w:r>
        <w:rPr>
          <w:b/>
        </w:rPr>
        <w:t xml:space="preserve">• </w:t>
      </w:r>
      <w:r>
        <w:t>**Duration**: Hours for temporary bans</w:t>
      </w:r>
    </w:p>
    <w:p>
      <w:r>
        <w:rPr>
          <w:b/>
        </w:rPr>
        <w:t xml:space="preserve">• </w:t>
      </w:r>
      <w:r>
        <w:t>**Reason**: Why user is being banned</w:t>
      </w:r>
    </w:p>
    <w:p>
      <w:r>
        <w:rPr>
          <w:b/>
        </w:rPr>
        <w:t xml:space="preserve">• </w:t>
      </w:r>
      <w:r>
        <w:t>**Evidence**: Supporting documentation</w:t>
      </w:r>
    </w:p>
    <w:p>
      <w:r>
        <w:rPr>
          <w:b/>
        </w:rPr>
        <w:t xml:space="preserve">• </w:t>
      </w:r>
      <w:r>
        <w:t>**Notes**: Additional information</w:t>
      </w:r>
    </w:p>
    <w:p>
      <w:r>
        <w:t>5. Click "Ban User"</w:t>
      </w:r>
    </w:p>
    <w:p>
      <w:pPr>
        <w:pStyle w:val="CustomH2"/>
      </w:pPr>
      <w:r>
        <w:t>Unbanning a User</w:t>
      </w:r>
    </w:p>
    <w:p>
      <w:r>
        <w:rPr>
          <w:b/>
        </w:rPr>
        <w:t xml:space="preserve">1. </w:t>
      </w:r>
      <w:r>
        <w:t>Find the banned user in the list</w:t>
      </w:r>
    </w:p>
    <w:p>
      <w:r>
        <w:t>2. Click "Unban User" button</w:t>
      </w:r>
    </w:p>
    <w:p>
      <w:r>
        <w:t>3. Provide reason for unban</w:t>
      </w:r>
    </w:p>
    <w:p>
      <w:r>
        <w:t>4. Click "Unban User"</w:t>
      </w:r>
    </w:p>
    <w:p>
      <w:pPr>
        <w:pStyle w:val="CustomH2"/>
      </w:pPr>
      <w:r>
        <w:t>Ban Statistics</w:t>
      </w:r>
    </w:p>
    <w:p>
      <w:r>
        <w:t>The system shows:</w:t>
      </w:r>
    </w:p>
    <w:p>
      <w:r>
        <w:rPr>
          <w:b/>
        </w:rPr>
        <w:t xml:space="preserve">• </w:t>
      </w:r>
      <w:r>
        <w:t>**Total Bans**: All bans ever issued</w:t>
      </w:r>
    </w:p>
    <w:p>
      <w:r>
        <w:rPr>
          <w:b/>
        </w:rPr>
        <w:t xml:space="preserve">• </w:t>
      </w:r>
      <w:r>
        <w:t>**Active Bans**: Currently active restrictions</w:t>
      </w:r>
    </w:p>
    <w:p>
      <w:r>
        <w:rPr>
          <w:b/>
        </w:rPr>
        <w:t xml:space="preserve">• </w:t>
      </w:r>
      <w:r>
        <w:t>**Expired Bans**: Time-limited bans that ended</w:t>
      </w:r>
    </w:p>
    <w:p>
      <w:r>
        <w:rPr>
          <w:b/>
        </w:rPr>
        <w:t xml:space="preserve">• </w:t>
      </w:r>
      <w:r>
        <w:t>**Removed Bans**: Manually removed bans</w:t>
      </w:r>
    </w:p>
    <w:p>
      <w:pPr>
        <w:pStyle w:val="CustomH2"/>
      </w:pPr>
      <w:r>
        <w:t>Ban Information Displayed</w:t>
      </w:r>
    </w:p>
    <w:p>
      <w:r>
        <w:rPr>
          <w:b/>
        </w:rPr>
        <w:t xml:space="preserve">• </w:t>
      </w:r>
      <w:r>
        <w:t>**User**: Username and chat ID</w:t>
      </w:r>
    </w:p>
    <w:p>
      <w:r>
        <w:rPr>
          <w:b/>
        </w:rPr>
        <w:t xml:space="preserve">• </w:t>
      </w:r>
      <w:r>
        <w:t>**Ban Type**: Temporary, Permanent, or Warning</w:t>
      </w:r>
    </w:p>
    <w:p>
      <w:r>
        <w:rPr>
          <w:b/>
        </w:rPr>
        <w:t xml:space="preserve">• </w:t>
      </w:r>
      <w:r>
        <w:t>**Duration**: How long the ban lasts</w:t>
      </w:r>
    </w:p>
    <w:p>
      <w:r>
        <w:rPr>
          <w:b/>
        </w:rPr>
        <w:t xml:space="preserve">• </w:t>
      </w:r>
      <w:r>
        <w:t>**Status**: Active, Expired, or Removed</w:t>
      </w:r>
    </w:p>
    <w:p>
      <w:r>
        <w:rPr>
          <w:b/>
        </w:rPr>
        <w:t xml:space="preserve">• </w:t>
      </w:r>
      <w:r>
        <w:t>**Banned By**: Admin who issued the ban</w:t>
      </w:r>
    </w:p>
    <w:p>
      <w:r>
        <w:rPr>
          <w:b/>
        </w:rPr>
        <w:t xml:space="preserve">• </w:t>
      </w:r>
      <w:r>
        <w:t>**Date**: When ban was issued</w:t>
      </w:r>
    </w:p>
    <w:p>
      <w:r>
        <w:rPr>
          <w:b/>
        </w:rPr>
        <w:t xml:space="preserve">• </w:t>
      </w:r>
      <w:r>
        <w:t>**Reason**: Why user was banned</w:t>
      </w:r>
    </w:p>
    <w:p>
      <w:pPr>
        <w:pStyle w:val="CustomH2"/>
      </w:pPr>
      <w:r>
        <w:t>Viewing Ban Details</w:t>
      </w:r>
    </w:p>
    <w:p>
      <w:r>
        <w:rPr>
          <w:b/>
        </w:rPr>
        <w:t xml:space="preserve">1. </w:t>
      </w:r>
      <w:r>
        <w:t>Click the "View" button for any ban</w:t>
      </w:r>
    </w:p>
    <w:p>
      <w:r>
        <w:t>2. See complete information:</w:t>
      </w:r>
    </w:p>
    <w:p>
      <w:r>
        <w:rPr>
          <w:b/>
        </w:rPr>
        <w:t xml:space="preserve">• </w:t>
      </w:r>
      <w:r>
        <w:t>User details</w:t>
      </w:r>
    </w:p>
    <w:p>
      <w:r>
        <w:rPr>
          <w:b/>
        </w:rPr>
        <w:t xml:space="preserve">• </w:t>
      </w:r>
      <w:r>
        <w:t>Ban type and duration</w:t>
      </w:r>
    </w:p>
    <w:p>
      <w:r>
        <w:rPr>
          <w:b/>
        </w:rPr>
        <w:t xml:space="preserve">• </w:t>
      </w:r>
      <w:r>
        <w:t>Status and expiration</w:t>
      </w:r>
    </w:p>
    <w:p>
      <w:r>
        <w:rPr>
          <w:b/>
        </w:rPr>
        <w:t xml:space="preserve">• </w:t>
      </w:r>
      <w:r>
        <w:t>Reason and evidence</w:t>
      </w:r>
    </w:p>
    <w:p>
      <w:r>
        <w:rPr>
          <w:b/>
        </w:rPr>
        <w:t xml:space="preserve">• </w:t>
      </w:r>
      <w:r>
        <w:t>Admin notes</w:t>
      </w:r>
    </w:p>
    <w:p>
      <w:r>
        <w:rPr>
          <w:b/>
        </w:rPr>
        <w:t xml:space="preserve">• </w:t>
      </w:r>
      <w:r>
        <w:t>Appeal information (if any)</w:t>
      </w:r>
    </w:p>
    <w:p/>
    <w:p>
      <w:pPr>
        <w:pStyle w:val="CustomH1"/>
      </w:pPr>
      <w:r>
        <w:t>Finance Management</w:t>
      </w:r>
    </w:p>
    <w:p>
      <w:r>
        <w:t>The Finance Management section handles deposit and withdrawal requests from users.</w:t>
      </w:r>
    </w:p>
    <w:p>
      <w:pPr>
        <w:pStyle w:val="CustomH2"/>
      </w:pPr>
      <w:r>
        <w:t>Understanding Finance Requests</w:t>
      </w:r>
    </w:p>
    <w:p>
      <w:r>
        <w:rPr>
          <w:b/>
        </w:rPr>
        <w:t xml:space="preserve">• </w:t>
      </w:r>
      <w:r>
        <w:t>**Deposits**: Users adding money to their accounts</w:t>
      </w:r>
    </w:p>
    <w:p>
      <w:r>
        <w:rPr>
          <w:b/>
        </w:rPr>
        <w:t xml:space="preserve">• </w:t>
      </w:r>
      <w:r>
        <w:t>**Withdrawals**: Users taking money out</w:t>
      </w:r>
    </w:p>
    <w:p>
      <w:r>
        <w:rPr>
          <w:b/>
        </w:rPr>
        <w:t xml:space="preserve">• </w:t>
      </w:r>
      <w:r>
        <w:t>**Approval Process**: Admin review required</w:t>
      </w:r>
    </w:p>
    <w:p>
      <w:r>
        <w:rPr>
          <w:b/>
        </w:rPr>
        <w:t xml:space="preserve">• </w:t>
      </w:r>
      <w:r>
        <w:t>**Status Tracking**: Pending, Approved, Rejected, Completed</w:t>
      </w:r>
    </w:p>
    <w:p>
      <w:pPr>
        <w:pStyle w:val="CustomH2"/>
      </w:pPr>
      <w:r>
        <w:t>Request Types</w:t>
      </w:r>
    </w:p>
    <w:p>
      <w:r>
        <w:rPr>
          <w:b/>
        </w:rPr>
        <w:t xml:space="preserve">1. </w:t>
      </w:r>
      <w:r>
        <w:t>**Deposit Requests**:</w:t>
      </w:r>
    </w:p>
    <w:p>
      <w:r>
        <w:rPr>
          <w:b/>
        </w:rPr>
        <w:t xml:space="preserve">• </w:t>
      </w:r>
      <w:r>
        <w:t>Users want to add money</w:t>
      </w:r>
    </w:p>
    <w:p>
      <w:r>
        <w:rPr>
          <w:b/>
        </w:rPr>
        <w:t xml:space="preserve">• </w:t>
      </w:r>
      <w:r>
        <w:t>Requires payment method</w:t>
      </w:r>
    </w:p>
    <w:p>
      <w:r>
        <w:rPr>
          <w:b/>
        </w:rPr>
        <w:t xml:space="preserve">• </w:t>
      </w:r>
      <w:r>
        <w:t>Admin approval needed</w:t>
      </w:r>
    </w:p>
    <w:p>
      <w:r>
        <w:t>2. **Withdrawal Requests**:</w:t>
      </w:r>
    </w:p>
    <w:p>
      <w:r>
        <w:rPr>
          <w:b/>
        </w:rPr>
        <w:t xml:space="preserve">• </w:t>
      </w:r>
      <w:r>
        <w:t>Users want to take money out</w:t>
      </w:r>
    </w:p>
    <w:p>
      <w:r>
        <w:rPr>
          <w:b/>
        </w:rPr>
        <w:t xml:space="preserve">• </w:t>
      </w:r>
      <w:r>
        <w:t>Requires account details</w:t>
      </w:r>
    </w:p>
    <w:p>
      <w:r>
        <w:rPr>
          <w:b/>
        </w:rPr>
        <w:t xml:space="preserve">• </w:t>
      </w:r>
      <w:r>
        <w:t>Balance verification needed</w:t>
      </w:r>
    </w:p>
    <w:p>
      <w:pPr>
        <w:pStyle w:val="CustomH2"/>
      </w:pPr>
      <w:r>
        <w:t>Processing Finance Requests</w:t>
      </w:r>
    </w:p>
    <w:p>
      <w:r>
        <w:rPr>
          <w:b/>
        </w:rPr>
        <w:t xml:space="preserve">1. </w:t>
      </w:r>
      <w:r>
        <w:t>Click "Finance Management" in the sidebar</w:t>
      </w:r>
    </w:p>
    <w:p>
      <w:r>
        <w:t>2. View all pending requests</w:t>
      </w:r>
    </w:p>
    <w:p>
      <w:r>
        <w:t>3. For each request:</w:t>
      </w:r>
    </w:p>
    <w:p>
      <w:r>
        <w:rPr>
          <w:b/>
        </w:rPr>
        <w:t xml:space="preserve">• </w:t>
      </w:r>
      <w:r>
        <w:t>**Review Details**: Check user and amount</w:t>
      </w:r>
    </w:p>
    <w:p>
      <w:r>
        <w:rPr>
          <w:b/>
        </w:rPr>
        <w:t xml:space="preserve">• </w:t>
      </w:r>
      <w:r>
        <w:t>**Verify Information**: Confirm payment details</w:t>
      </w:r>
    </w:p>
    <w:p>
      <w:r>
        <w:rPr>
          <w:b/>
        </w:rPr>
        <w:t xml:space="preserve">• </w:t>
      </w:r>
      <w:r>
        <w:t>**Approve or Reject**: Make decision</w:t>
      </w:r>
    </w:p>
    <w:p>
      <w:r>
        <w:rPr>
          <w:b/>
        </w:rPr>
        <w:t xml:space="preserve">• </w:t>
      </w:r>
      <w:r>
        <w:t>**Add Notes**: Provide reason for decision</w:t>
      </w:r>
    </w:p>
    <w:p>
      <w:pPr>
        <w:pStyle w:val="CustomH2"/>
      </w:pPr>
      <w:r>
        <w:t>Request Statuses</w:t>
      </w:r>
    </w:p>
    <w:p>
      <w:r>
        <w:rPr>
          <w:b/>
        </w:rPr>
        <w:t xml:space="preserve">• </w:t>
      </w:r>
      <w:r>
        <w:t>**Pending Approval**: Awaiting admin review</w:t>
      </w:r>
    </w:p>
    <w:p>
      <w:r>
        <w:rPr>
          <w:b/>
        </w:rPr>
        <w:t xml:space="preserve">• </w:t>
      </w:r>
      <w:r>
        <w:t>**Approved**: Admin approved the request</w:t>
      </w:r>
    </w:p>
    <w:p>
      <w:r>
        <w:rPr>
          <w:b/>
        </w:rPr>
        <w:t xml:space="preserve">• </w:t>
      </w:r>
      <w:r>
        <w:t>**Rejected**: Admin rejected the request</w:t>
      </w:r>
    </w:p>
    <w:p>
      <w:r>
        <w:rPr>
          <w:b/>
        </w:rPr>
        <w:t xml:space="preserve">• </w:t>
      </w:r>
      <w:r>
        <w:t>**Completed**: Request fully processed</w:t>
      </w:r>
    </w:p>
    <w:p>
      <w:r>
        <w:rPr>
          <w:b/>
        </w:rPr>
        <w:t xml:space="preserve">• </w:t>
      </w:r>
      <w:r>
        <w:t>**Failed**: Processing failed</w:t>
      </w:r>
    </w:p>
    <w:p>
      <w:r>
        <w:rPr>
          <w:b/>
        </w:rPr>
        <w:t xml:space="preserve">• </w:t>
      </w:r>
      <w:r>
        <w:t>**Declined**: System declined the request</w:t>
      </w:r>
    </w:p>
    <w:p>
      <w:pPr>
        <w:pStyle w:val="CustomH2"/>
      </w:pPr>
      <w:r>
        <w:t>Finance Statistics</w:t>
      </w:r>
    </w:p>
    <w:p>
      <w:r>
        <w:t>The system displays:</w:t>
      </w:r>
    </w:p>
    <w:p>
      <w:r>
        <w:rPr>
          <w:b/>
        </w:rPr>
        <w:t xml:space="preserve">• </w:t>
      </w:r>
      <w:r>
        <w:t>**Total Requests**: All finance requests</w:t>
      </w:r>
    </w:p>
    <w:p>
      <w:r>
        <w:rPr>
          <w:b/>
        </w:rPr>
        <w:t xml:space="preserve">• </w:t>
      </w:r>
      <w:r>
        <w:t>**Pending**: Awaiting approval</w:t>
      </w:r>
    </w:p>
    <w:p>
      <w:r>
        <w:rPr>
          <w:b/>
        </w:rPr>
        <w:t xml:space="preserve">• </w:t>
      </w:r>
      <w:r>
        <w:t>**Approved**: Successfully approved</w:t>
      </w:r>
    </w:p>
    <w:p>
      <w:r>
        <w:rPr>
          <w:b/>
        </w:rPr>
        <w:t xml:space="preserve">• </w:t>
      </w:r>
      <w:r>
        <w:t>**Rejected**: Declined requests</w:t>
      </w:r>
    </w:p>
    <w:p>
      <w:r>
        <w:rPr>
          <w:b/>
        </w:rPr>
        <w:t xml:space="preserve">• </w:t>
      </w:r>
      <w:r>
        <w:t>**Total Amount**: Sum of all requests</w:t>
      </w:r>
    </w:p>
    <w:p>
      <w:pPr>
        <w:pStyle w:val="CustomH2"/>
      </w:pPr>
      <w:r>
        <w:t>Request Information Displayed</w:t>
      </w:r>
    </w:p>
    <w:p>
      <w:r>
        <w:rPr>
          <w:b/>
        </w:rPr>
        <w:t xml:space="preserve">• </w:t>
      </w:r>
      <w:r>
        <w:t>**User Details**: Username and contact info</w:t>
      </w:r>
    </w:p>
    <w:p>
      <w:r>
        <w:rPr>
          <w:b/>
        </w:rPr>
        <w:t xml:space="preserve">• </w:t>
      </w:r>
      <w:r>
        <w:t>**Transaction**: Type and ID</w:t>
      </w:r>
    </w:p>
    <w:p>
      <w:r>
        <w:rPr>
          <w:b/>
        </w:rPr>
        <w:t xml:space="preserve">• </w:t>
      </w:r>
      <w:r>
        <w:t>**Amount**: Requested amount (ETB)</w:t>
      </w:r>
    </w:p>
    <w:p>
      <w:r>
        <w:rPr>
          <w:b/>
        </w:rPr>
        <w:t xml:space="preserve">• </w:t>
      </w:r>
      <w:r>
        <w:t>**Status**: Current request status</w:t>
      </w:r>
    </w:p>
    <w:p>
      <w:r>
        <w:rPr>
          <w:b/>
        </w:rPr>
        <w:t xml:space="preserve">• </w:t>
      </w:r>
      <w:r>
        <w:t>**Date &amp; Time**: When request was made</w:t>
      </w:r>
    </w:p>
    <w:p>
      <w:r>
        <w:rPr>
          <w:b/>
        </w:rPr>
        <w:t xml:space="preserve">• </w:t>
      </w:r>
      <w:r>
        <w:t>**Payment Method**: How user wants to pay/receive</w:t>
      </w:r>
    </w:p>
    <w:p>
      <w:pPr>
        <w:pStyle w:val="CustomH2"/>
      </w:pPr>
      <w:r>
        <w:t>Approving Requests</w:t>
      </w:r>
    </w:p>
    <w:p>
      <w:r>
        <w:rPr>
          <w:b/>
        </w:rPr>
        <w:t xml:space="preserve">1. </w:t>
      </w:r>
      <w:r>
        <w:t>Click "View Details" for a request</w:t>
      </w:r>
    </w:p>
    <w:p>
      <w:r>
        <w:t>2. Review all information carefully</w:t>
      </w:r>
    </w:p>
    <w:p>
      <w:r>
        <w:t>3. Click "Approve Request" or "Reject Request"</w:t>
      </w:r>
    </w:p>
    <w:p>
      <w:r>
        <w:t>4. Add admin notes if needed</w:t>
      </w:r>
    </w:p>
    <w:p>
      <w:r>
        <w:t>5. Confirm your decision</w:t>
      </w:r>
    </w:p>
    <w:p>
      <w:pPr>
        <w:pStyle w:val="CustomH2"/>
      </w:pPr>
      <w:r>
        <w:t>Withdrawal Limits</w:t>
      </w:r>
    </w:p>
    <w:p>
      <w:r>
        <w:rPr>
          <w:b/>
        </w:rPr>
        <w:t xml:space="preserve">• </w:t>
      </w:r>
      <w:r>
        <w:t>**Minimum**: 30 ETB</w:t>
      </w:r>
    </w:p>
    <w:p>
      <w:r>
        <w:rPr>
          <w:b/>
        </w:rPr>
        <w:t xml:space="preserve">• </w:t>
      </w:r>
      <w:r>
        <w:t>**Maximum**: 2,000 ETB per request</w:t>
      </w:r>
    </w:p>
    <w:p>
      <w:r>
        <w:rPr>
          <w:b/>
        </w:rPr>
        <w:t xml:space="preserve">• </w:t>
      </w:r>
      <w:r>
        <w:t>**24-Hour Limit**: 2,000 ETB per day</w:t>
      </w:r>
    </w:p>
    <w:p>
      <w:r>
        <w:rPr>
          <w:b/>
        </w:rPr>
        <w:t xml:space="preserve">• </w:t>
      </w:r>
      <w:r>
        <w:t>**Balance Check**: User must have sufficient funds</w:t>
      </w:r>
    </w:p>
    <w:p/>
    <w:p>
      <w:pPr>
        <w:pStyle w:val="CustomH1"/>
      </w:pPr>
      <w:r>
        <w:t>Transaction History</w:t>
      </w:r>
    </w:p>
    <w:p>
      <w:r>
        <w:t>The Transaction History section provides a complete record of all financial activities.</w:t>
      </w:r>
    </w:p>
    <w:p>
      <w:pPr>
        <w:pStyle w:val="CustomH2"/>
      </w:pPr>
      <w:r>
        <w:t>Understanding Transactions</w:t>
      </w:r>
    </w:p>
    <w:p>
      <w:r>
        <w:rPr>
          <w:b/>
        </w:rPr>
        <w:t xml:space="preserve">• </w:t>
      </w:r>
      <w:r>
        <w:t>**Complete Record**: All financial activities</w:t>
      </w:r>
    </w:p>
    <w:p>
      <w:r>
        <w:rPr>
          <w:b/>
        </w:rPr>
        <w:t xml:space="preserve">• </w:t>
      </w:r>
      <w:r>
        <w:t>**Searchable**: Find specific transactions</w:t>
      </w:r>
    </w:p>
    <w:p>
      <w:r>
        <w:rPr>
          <w:b/>
        </w:rPr>
        <w:t xml:space="preserve">• </w:t>
      </w:r>
      <w:r>
        <w:t>**Filterable**: View by type, date, user</w:t>
      </w:r>
    </w:p>
    <w:p>
      <w:r>
        <w:rPr>
          <w:b/>
        </w:rPr>
        <w:t xml:space="preserve">• </w:t>
      </w:r>
      <w:r>
        <w:t>**Exportable**: Download transaction data</w:t>
      </w:r>
    </w:p>
    <w:p>
      <w:pPr>
        <w:pStyle w:val="CustomH2"/>
      </w:pPr>
      <w:r>
        <w:t>Transaction Types</w:t>
      </w:r>
    </w:p>
    <w:p>
      <w:r>
        <w:rPr>
          <w:b/>
        </w:rPr>
        <w:t xml:space="preserve">1. </w:t>
      </w:r>
      <w:r>
        <w:t>**Deposits**: Money added to accounts</w:t>
      </w:r>
    </w:p>
    <w:p>
      <w:r>
        <w:t>2. **Withdrawals**: Money taken from accounts</w:t>
      </w:r>
    </w:p>
    <w:p>
      <w:r>
        <w:t>3. **Transfers**: Money moved between accounts</w:t>
      </w:r>
    </w:p>
    <w:p>
      <w:r>
        <w:t>4. **Top-ups**: Admin-added funds</w:t>
      </w:r>
    </w:p>
    <w:p>
      <w:r>
        <w:t>5. **Rollbacks**: Reversed transactions</w:t>
      </w:r>
    </w:p>
    <w:p>
      <w:pPr>
        <w:pStyle w:val="CustomH2"/>
      </w:pPr>
      <w:r>
        <w:t>Viewing Transactions</w:t>
      </w:r>
    </w:p>
    <w:p>
      <w:r>
        <w:rPr>
          <w:b/>
        </w:rPr>
        <w:t xml:space="preserve">1. </w:t>
      </w:r>
      <w:r>
        <w:t>Click "Transaction History" in the sidebar</w:t>
      </w:r>
    </w:p>
    <w:p>
      <w:r>
        <w:t>2. View all transactions in the table</w:t>
      </w:r>
    </w:p>
    <w:p>
      <w:r>
        <w:t>3. Use filters to narrow results:</w:t>
      </w:r>
    </w:p>
    <w:p>
      <w:r>
        <w:rPr>
          <w:b/>
        </w:rPr>
        <w:t xml:space="preserve">• </w:t>
      </w:r>
      <w:r>
        <w:t>**Date Range**: Select time period</w:t>
      </w:r>
    </w:p>
    <w:p>
      <w:r>
        <w:rPr>
          <w:b/>
        </w:rPr>
        <w:t xml:space="preserve">• </w:t>
      </w:r>
      <w:r>
        <w:t>**Transaction Type**: Deposit, withdrawal, etc.</w:t>
      </w:r>
    </w:p>
    <w:p>
      <w:r>
        <w:rPr>
          <w:b/>
        </w:rPr>
        <w:t xml:space="preserve">• </w:t>
      </w:r>
      <w:r>
        <w:t>**User**: Search by username</w:t>
      </w:r>
    </w:p>
    <w:p>
      <w:r>
        <w:rPr>
          <w:b/>
        </w:rPr>
        <w:t xml:space="preserve">• </w:t>
      </w:r>
      <w:r>
        <w:t>**Status**: Completed, failed, pending</w:t>
      </w:r>
    </w:p>
    <w:p>
      <w:pPr>
        <w:pStyle w:val="CustomH2"/>
      </w:pPr>
      <w:r>
        <w:t>Transaction Information Displayed</w:t>
      </w:r>
    </w:p>
    <w:p>
      <w:r>
        <w:rPr>
          <w:b/>
        </w:rPr>
        <w:t xml:space="preserve">• </w:t>
      </w:r>
      <w:r>
        <w:t>**User**: Username and details</w:t>
      </w:r>
    </w:p>
    <w:p>
      <w:r>
        <w:rPr>
          <w:b/>
        </w:rPr>
        <w:t xml:space="preserve">• </w:t>
      </w:r>
      <w:r>
        <w:t>**Transaction ID**: Unique identifier</w:t>
      </w:r>
    </w:p>
    <w:p>
      <w:r>
        <w:rPr>
          <w:b/>
        </w:rPr>
        <w:t xml:space="preserve">• </w:t>
      </w:r>
      <w:r>
        <w:t>**Type**: Deposit, withdrawal, etc.</w:t>
      </w:r>
    </w:p>
    <w:p>
      <w:r>
        <w:rPr>
          <w:b/>
        </w:rPr>
        <w:t xml:space="preserve">• </w:t>
      </w:r>
      <w:r>
        <w:t>**Amount**: Transaction amount (ETB)</w:t>
      </w:r>
    </w:p>
    <w:p>
      <w:r>
        <w:rPr>
          <w:b/>
        </w:rPr>
        <w:t xml:space="preserve">• </w:t>
      </w:r>
      <w:r>
        <w:t>**Status**: Completed, failed, pending</w:t>
      </w:r>
    </w:p>
    <w:p>
      <w:r>
        <w:rPr>
          <w:b/>
        </w:rPr>
        <w:t xml:space="preserve">• </w:t>
      </w:r>
      <w:r>
        <w:t>**Date**: When transaction occurred</w:t>
      </w:r>
    </w:p>
    <w:p>
      <w:r>
        <w:rPr>
          <w:b/>
        </w:rPr>
        <w:t xml:space="preserve">• </w:t>
      </w:r>
      <w:r>
        <w:t>**Balance After**: User's balance after transaction</w:t>
      </w:r>
    </w:p>
    <w:p>
      <w:pPr>
        <w:pStyle w:val="CustomH2"/>
      </w:pPr>
      <w:r>
        <w:t>Search and Filter Options</w:t>
      </w:r>
    </w:p>
    <w:p>
      <w:r>
        <w:rPr>
          <w:b/>
        </w:rPr>
        <w:t xml:space="preserve">• </w:t>
      </w:r>
      <w:r>
        <w:t>**Search by Username**: Find user's transactions</w:t>
      </w:r>
    </w:p>
    <w:p>
      <w:r>
        <w:rPr>
          <w:b/>
        </w:rPr>
        <w:t xml:space="preserve">• </w:t>
      </w:r>
      <w:r>
        <w:t>**Filter by Type**: View specific transaction types</w:t>
      </w:r>
    </w:p>
    <w:p>
      <w:r>
        <w:rPr>
          <w:b/>
        </w:rPr>
        <w:t xml:space="preserve">• </w:t>
      </w:r>
      <w:r>
        <w:t>**Date Range**: Select time period</w:t>
      </w:r>
    </w:p>
    <w:p>
      <w:r>
        <w:rPr>
          <w:b/>
        </w:rPr>
        <w:t xml:space="preserve">• </w:t>
      </w:r>
      <w:r>
        <w:t>**Status Filter**: View by transaction status</w:t>
      </w:r>
    </w:p>
    <w:p>
      <w:r>
        <w:rPr>
          <w:b/>
        </w:rPr>
        <w:t xml:space="preserve">• </w:t>
      </w:r>
      <w:r>
        <w:t>**Amount Range**: Filter by transaction amount</w:t>
      </w:r>
    </w:p>
    <w:p>
      <w:pPr>
        <w:pStyle w:val="CustomH2"/>
      </w:pPr>
      <w:r>
        <w:t>Exporting Data</w:t>
      </w:r>
    </w:p>
    <w:p>
      <w:r>
        <w:rPr>
          <w:b/>
        </w:rPr>
        <w:t xml:space="preserve">1. </w:t>
      </w:r>
      <w:r>
        <w:t>Apply desired filters</w:t>
      </w:r>
    </w:p>
    <w:p>
      <w:r>
        <w:t>2. Click "Export" button</w:t>
      </w:r>
    </w:p>
    <w:p>
      <w:r>
        <w:t>3. Choose export format (CSV, Excel)</w:t>
      </w:r>
    </w:p>
    <w:p>
      <w:r>
        <w:t>4. Download the file</w:t>
      </w:r>
    </w:p>
    <w:p>
      <w:pPr>
        <w:pStyle w:val="CustomH2"/>
      </w:pPr>
      <w:r>
        <w:t>Transaction Statistics</w:t>
      </w:r>
    </w:p>
    <w:p>
      <w:r>
        <w:t>The system shows:</w:t>
      </w:r>
    </w:p>
    <w:p>
      <w:r>
        <w:rPr>
          <w:b/>
        </w:rPr>
        <w:t xml:space="preserve">• </w:t>
      </w:r>
      <w:r>
        <w:t>**Total Transactions**: All financial activities</w:t>
      </w:r>
    </w:p>
    <w:p>
      <w:r>
        <w:rPr>
          <w:b/>
        </w:rPr>
        <w:t xml:space="preserve">• </w:t>
      </w:r>
      <w:r>
        <w:t>**Total Amount**: Sum of all transactions</w:t>
      </w:r>
    </w:p>
    <w:p>
      <w:r>
        <w:rPr>
          <w:b/>
        </w:rPr>
        <w:t xml:space="preserve">• </w:t>
      </w:r>
      <w:r>
        <w:t>**Average Transaction**: Mean transaction value</w:t>
      </w:r>
    </w:p>
    <w:p>
      <w:r>
        <w:rPr>
          <w:b/>
        </w:rPr>
        <w:t xml:space="preserve">• </w:t>
      </w:r>
      <w:r>
        <w:t>**Success Rate**: Percentage of successful transactions</w:t>
      </w:r>
    </w:p>
    <w:p/>
    <w:p>
      <w:pPr>
        <w:pStyle w:val="CustomH1"/>
      </w:pPr>
      <w:r>
        <w:t>Admin Management</w:t>
      </w:r>
    </w:p>
    <w:p>
      <w:r>
        <w:t>The Admin Management section allows Super Admins to manage other admin accounts.</w:t>
      </w:r>
    </w:p>
    <w:p>
      <w:pPr>
        <w:pStyle w:val="CustomH2"/>
      </w:pPr>
      <w:r>
        <w:t>Understanding Admin Roles</w:t>
      </w:r>
    </w:p>
    <w:p>
      <w:r>
        <w:rPr>
          <w:b/>
        </w:rPr>
        <w:t xml:space="preserve">1. </w:t>
      </w:r>
      <w:r>
        <w:t>**Super Admin**:</w:t>
      </w:r>
    </w:p>
    <w:p>
      <w:r>
        <w:rPr>
          <w:b/>
        </w:rPr>
        <w:t xml:space="preserve">• </w:t>
      </w:r>
      <w:r>
        <w:t>Full system access</w:t>
      </w:r>
    </w:p>
    <w:p>
      <w:r>
        <w:rPr>
          <w:b/>
        </w:rPr>
        <w:t xml:space="preserve">• </w:t>
      </w:r>
      <w:r>
        <w:t>Can manage other admins</w:t>
      </w:r>
    </w:p>
    <w:p>
      <w:r>
        <w:rPr>
          <w:b/>
        </w:rPr>
        <w:t xml:space="preserve">• </w:t>
      </w:r>
      <w:r>
        <w:t>Can access all features</w:t>
      </w:r>
    </w:p>
    <w:p>
      <w:r>
        <w:rPr>
          <w:b/>
        </w:rPr>
        <w:t xml:space="preserve">• </w:t>
      </w:r>
      <w:r>
        <w:t>Highest level of authority</w:t>
      </w:r>
    </w:p>
    <w:p>
      <w:r>
        <w:t>2. **Admin**:</w:t>
      </w:r>
    </w:p>
    <w:p>
      <w:r>
        <w:rPr>
          <w:b/>
        </w:rPr>
        <w:t xml:space="preserve">• </w:t>
      </w:r>
      <w:r>
        <w:t>Standard admin access</w:t>
      </w:r>
    </w:p>
    <w:p>
      <w:r>
        <w:rPr>
          <w:b/>
        </w:rPr>
        <w:t xml:space="preserve">• </w:t>
      </w:r>
      <w:r>
        <w:t>Can manage users and transactions</w:t>
      </w:r>
    </w:p>
    <w:p>
      <w:r>
        <w:rPr>
          <w:b/>
        </w:rPr>
        <w:t xml:space="preserve">• </w:t>
      </w:r>
      <w:r>
        <w:t>Cannot manage other admins</w:t>
      </w:r>
    </w:p>
    <w:p>
      <w:r>
        <w:rPr>
          <w:b/>
        </w:rPr>
        <w:t xml:space="preserve">• </w:t>
      </w:r>
      <w:r>
        <w:t>Limited to specific features</w:t>
      </w:r>
    </w:p>
    <w:p>
      <w:r>
        <w:t>3. **Moderator**:</w:t>
      </w:r>
    </w:p>
    <w:p>
      <w:r>
        <w:rPr>
          <w:b/>
        </w:rPr>
        <w:t xml:space="preserve">• </w:t>
      </w:r>
      <w:r>
        <w:t>Limited access</w:t>
      </w:r>
    </w:p>
    <w:p>
      <w:r>
        <w:rPr>
          <w:b/>
        </w:rPr>
        <w:t xml:space="preserve">• </w:t>
      </w:r>
      <w:r>
        <w:t>Can view and moderate content</w:t>
      </w:r>
    </w:p>
    <w:p>
      <w:r>
        <w:rPr>
          <w:b/>
        </w:rPr>
        <w:t xml:space="preserve">• </w:t>
      </w:r>
      <w:r>
        <w:t>Cannot make financial decisions</w:t>
      </w:r>
    </w:p>
    <w:p>
      <w:r>
        <w:rPr>
          <w:b/>
        </w:rPr>
        <w:t xml:space="preserve">• </w:t>
      </w:r>
      <w:r>
        <w:t>Basic management capabilities</w:t>
      </w:r>
    </w:p>
    <w:p>
      <w:pPr>
        <w:pStyle w:val="CustomH2"/>
      </w:pPr>
      <w:r>
        <w:t>Managing Admin Accounts</w:t>
      </w:r>
    </w:p>
    <w:p>
      <w:r>
        <w:rPr>
          <w:b/>
        </w:rPr>
        <w:t xml:space="preserve">1. </w:t>
      </w:r>
      <w:r>
        <w:t>Click "Admin Management" in the sidebar (Super Admin only)</w:t>
      </w:r>
    </w:p>
    <w:p>
      <w:r>
        <w:t>2. View all admin accounts</w:t>
      </w:r>
    </w:p>
    <w:p>
      <w:r>
        <w:t>3. Perform actions:</w:t>
      </w:r>
    </w:p>
    <w:p>
      <w:r>
        <w:rPr>
          <w:b/>
        </w:rPr>
        <w:t xml:space="preserve">• </w:t>
      </w:r>
      <w:r>
        <w:t>**Create New Admin**: Add new admin account</w:t>
      </w:r>
    </w:p>
    <w:p>
      <w:r>
        <w:rPr>
          <w:b/>
        </w:rPr>
        <w:t xml:space="preserve">• </w:t>
      </w:r>
      <w:r>
        <w:t>**Edit Admin**: Modify admin details</w:t>
      </w:r>
    </w:p>
    <w:p>
      <w:r>
        <w:rPr>
          <w:b/>
        </w:rPr>
        <w:t xml:space="preserve">• </w:t>
      </w:r>
      <w:r>
        <w:t>**Activate/Deactivate**: Enable or disable admin</w:t>
      </w:r>
    </w:p>
    <w:p>
      <w:r>
        <w:rPr>
          <w:b/>
        </w:rPr>
        <w:t xml:space="preserve">• </w:t>
      </w:r>
      <w:r>
        <w:t>**Delete Admin**: Remove admin account</w:t>
      </w:r>
    </w:p>
    <w:p>
      <w:pPr>
        <w:pStyle w:val="CustomH2"/>
      </w:pPr>
      <w:r>
        <w:t>Creating New Admins</w:t>
      </w:r>
    </w:p>
    <w:p>
      <w:r>
        <w:rPr>
          <w:b/>
        </w:rPr>
        <w:t xml:space="preserve">1. </w:t>
      </w:r>
      <w:r>
        <w:t>Click "Create Admin" button</w:t>
      </w:r>
    </w:p>
    <w:p>
      <w:r>
        <w:t>2. Fill in required information:</w:t>
      </w:r>
    </w:p>
    <w:p>
      <w:r>
        <w:rPr>
          <w:b/>
        </w:rPr>
        <w:t xml:space="preserve">• </w:t>
      </w:r>
      <w:r>
        <w:t>**Username**: Unique login name</w:t>
      </w:r>
    </w:p>
    <w:p>
      <w:r>
        <w:rPr>
          <w:b/>
        </w:rPr>
        <w:t xml:space="preserve">• </w:t>
      </w:r>
      <w:r>
        <w:t>**Email**: Admin's email address</w:t>
      </w:r>
    </w:p>
    <w:p>
      <w:r>
        <w:rPr>
          <w:b/>
        </w:rPr>
        <w:t xml:space="preserve">• </w:t>
      </w:r>
      <w:r>
        <w:t>**Password**: Secure password</w:t>
      </w:r>
    </w:p>
    <w:p>
      <w:r>
        <w:rPr>
          <w:b/>
        </w:rPr>
        <w:t xml:space="preserve">• </w:t>
      </w:r>
      <w:r>
        <w:t>**Role**: Admin or Moderator</w:t>
      </w:r>
    </w:p>
    <w:p>
      <w:r>
        <w:t>3. Click "Create Admin"</w:t>
      </w:r>
    </w:p>
    <w:p>
      <w:pPr>
        <w:pStyle w:val="CustomH2"/>
      </w:pPr>
      <w:r>
        <w:t>Admin Information Displayed</w:t>
      </w:r>
    </w:p>
    <w:p>
      <w:r>
        <w:rPr>
          <w:b/>
        </w:rPr>
        <w:t xml:space="preserve">• </w:t>
      </w:r>
      <w:r>
        <w:t>**Username**: Admin's login name</w:t>
      </w:r>
    </w:p>
    <w:p>
      <w:r>
        <w:rPr>
          <w:b/>
        </w:rPr>
        <w:t xml:space="preserve">• </w:t>
      </w:r>
      <w:r>
        <w:t>**Email**: Contact email</w:t>
      </w:r>
    </w:p>
    <w:p>
      <w:r>
        <w:rPr>
          <w:b/>
        </w:rPr>
        <w:t xml:space="preserve">• </w:t>
      </w:r>
      <w:r>
        <w:t>**Role**: Admin level</w:t>
      </w:r>
    </w:p>
    <w:p>
      <w:r>
        <w:rPr>
          <w:b/>
        </w:rPr>
        <w:t xml:space="preserve">• </w:t>
      </w:r>
      <w:r>
        <w:t>**Status**: Active or inactive</w:t>
      </w:r>
    </w:p>
    <w:p>
      <w:r>
        <w:rPr>
          <w:b/>
        </w:rPr>
        <w:t xml:space="preserve">• </w:t>
      </w:r>
      <w:r>
        <w:t>**Last Login**: Recent activity</w:t>
      </w:r>
    </w:p>
    <w:p>
      <w:r>
        <w:rPr>
          <w:b/>
        </w:rPr>
        <w:t xml:space="preserve">• </w:t>
      </w:r>
      <w:r>
        <w:t>**Created By**: Who created the account</w:t>
      </w:r>
    </w:p>
    <w:p>
      <w:pPr>
        <w:pStyle w:val="CustomH2"/>
      </w:pPr>
      <w:r>
        <w:t>Admin Actions</w:t>
      </w:r>
    </w:p>
    <w:p>
      <w:r>
        <w:rPr>
          <w:b/>
        </w:rPr>
        <w:t xml:space="preserve">• </w:t>
      </w:r>
      <w:r>
        <w:t>**Edit Admin**: Modify account details</w:t>
      </w:r>
    </w:p>
    <w:p>
      <w:r>
        <w:rPr>
          <w:b/>
        </w:rPr>
        <w:t xml:space="preserve">• </w:t>
      </w:r>
      <w:r>
        <w:t>**Activate/Deactivate**: Enable or disable account</w:t>
      </w:r>
    </w:p>
    <w:p>
      <w:r>
        <w:rPr>
          <w:b/>
        </w:rPr>
        <w:t xml:space="preserve">• </w:t>
      </w:r>
      <w:r>
        <w:t>**Delete Admin**: Remove account (cannot delete self)</w:t>
      </w:r>
    </w:p>
    <w:p>
      <w:r>
        <w:rPr>
          <w:b/>
        </w:rPr>
        <w:t xml:space="preserve">• </w:t>
      </w:r>
      <w:r>
        <w:t>**View Profile**: See detailed information</w:t>
      </w:r>
    </w:p>
    <w:p>
      <w:pPr>
        <w:pStyle w:val="CustomH2"/>
      </w:pPr>
      <w:r>
        <w:t>Security Features</w:t>
      </w:r>
    </w:p>
    <w:p>
      <w:r>
        <w:rPr>
          <w:b/>
        </w:rPr>
        <w:t xml:space="preserve">• </w:t>
      </w:r>
      <w:r>
        <w:t>**Password Requirements**: Strong password policy</w:t>
      </w:r>
    </w:p>
    <w:p>
      <w:r>
        <w:rPr>
          <w:b/>
        </w:rPr>
        <w:t xml:space="preserve">• </w:t>
      </w:r>
      <w:r>
        <w:t>**Role-based Access**: Different permissions per role</w:t>
      </w:r>
    </w:p>
    <w:p>
      <w:r>
        <w:rPr>
          <w:b/>
        </w:rPr>
        <w:t xml:space="preserve">• </w:t>
      </w:r>
      <w:r>
        <w:t>**Activity Logging**: Track admin actions</w:t>
      </w:r>
    </w:p>
    <w:p>
      <w:r>
        <w:rPr>
          <w:b/>
        </w:rPr>
        <w:t xml:space="preserve">• </w:t>
      </w:r>
      <w:r>
        <w:t>**Session Management**: Secure login sessions</w:t>
      </w:r>
    </w:p>
    <w:p/>
    <w:p>
      <w:pPr>
        <w:pStyle w:val="CustomH1"/>
      </w:pPr>
      <w:r>
        <w:t>Settings</w:t>
      </w:r>
    </w:p>
    <w:p>
      <w:r>
        <w:t>The Settings section allows you to configure system preferences and parameters.</w:t>
      </w:r>
    </w:p>
    <w:p>
      <w:pPr>
        <w:pStyle w:val="CustomH2"/>
      </w:pPr>
      <w:r>
        <w:t>Available Settings</w:t>
      </w:r>
    </w:p>
    <w:p>
      <w:r>
        <w:rPr>
          <w:b/>
        </w:rPr>
        <w:t xml:space="preserve">1. </w:t>
      </w:r>
      <w:r>
        <w:t>**System Configuration**:</w:t>
      </w:r>
    </w:p>
    <w:p>
      <w:r>
        <w:rPr>
          <w:b/>
        </w:rPr>
        <w:t xml:space="preserve">• </w:t>
      </w:r>
      <w:r>
        <w:t>Platform settings</w:t>
      </w:r>
    </w:p>
    <w:p>
      <w:r>
        <w:rPr>
          <w:b/>
        </w:rPr>
        <w:t xml:space="preserve">• </w:t>
      </w:r>
      <w:r>
        <w:t>Default values</w:t>
      </w:r>
    </w:p>
    <w:p>
      <w:r>
        <w:rPr>
          <w:b/>
        </w:rPr>
        <w:t xml:space="preserve">• </w:t>
      </w:r>
      <w:r>
        <w:t>System limits</w:t>
      </w:r>
    </w:p>
    <w:p>
      <w:r>
        <w:t>2. **User Settings**:</w:t>
      </w:r>
    </w:p>
    <w:p>
      <w:r>
        <w:rPr>
          <w:b/>
        </w:rPr>
        <w:t xml:space="preserve">• </w:t>
      </w:r>
      <w:r>
        <w:t>Registration requirements</w:t>
      </w:r>
    </w:p>
    <w:p>
      <w:r>
        <w:rPr>
          <w:b/>
        </w:rPr>
        <w:t xml:space="preserve">• </w:t>
      </w:r>
      <w:r>
        <w:t>Balance limits</w:t>
      </w:r>
    </w:p>
    <w:p>
      <w:r>
        <w:rPr>
          <w:b/>
        </w:rPr>
        <w:t xml:space="preserve">• </w:t>
      </w:r>
      <w:r>
        <w:t>Activity restrictions</w:t>
      </w:r>
    </w:p>
    <w:p>
      <w:r>
        <w:t>3. **Financial Settings**:</w:t>
      </w:r>
    </w:p>
    <w:p>
      <w:r>
        <w:rPr>
          <w:b/>
        </w:rPr>
        <w:t xml:space="preserve">• </w:t>
      </w:r>
      <w:r>
        <w:t>Transaction limits</w:t>
      </w:r>
    </w:p>
    <w:p>
      <w:r>
        <w:rPr>
          <w:b/>
        </w:rPr>
        <w:t xml:space="preserve">• </w:t>
      </w:r>
      <w:r>
        <w:t>Fee structures</w:t>
      </w:r>
    </w:p>
    <w:p>
      <w:r>
        <w:rPr>
          <w:b/>
        </w:rPr>
        <w:t xml:space="preserve">• </w:t>
      </w:r>
      <w:r>
        <w:t>Payment methods</w:t>
      </w:r>
    </w:p>
    <w:p>
      <w:r>
        <w:t>4. **Notification Settings**:</w:t>
      </w:r>
    </w:p>
    <w:p>
      <w:r>
        <w:rPr>
          <w:b/>
        </w:rPr>
        <w:t xml:space="preserve">• </w:t>
      </w:r>
      <w:r>
        <w:t>Alert preferences</w:t>
      </w:r>
    </w:p>
    <w:p>
      <w:r>
        <w:rPr>
          <w:b/>
        </w:rPr>
        <w:t xml:space="preserve">• </w:t>
      </w:r>
      <w:r>
        <w:t>Email notifications</w:t>
      </w:r>
    </w:p>
    <w:p>
      <w:r>
        <w:rPr>
          <w:b/>
        </w:rPr>
        <w:t xml:space="preserve">• </w:t>
      </w:r>
      <w:r>
        <w:t>System messages</w:t>
      </w:r>
    </w:p>
    <w:p>
      <w:pPr>
        <w:pStyle w:val="CustomH2"/>
      </w:pPr>
      <w:r>
        <w:t>Modifying Settings</w:t>
      </w:r>
    </w:p>
    <w:p>
      <w:r>
        <w:rPr>
          <w:b/>
        </w:rPr>
        <w:t xml:space="preserve">1. </w:t>
      </w:r>
      <w:r>
        <w:t>Click "Settings" in the sidebar</w:t>
      </w:r>
    </w:p>
    <w:p>
      <w:r>
        <w:t>2. Navigate to the desired section</w:t>
      </w:r>
    </w:p>
    <w:p>
      <w:r>
        <w:t>3. Modify the values as needed</w:t>
      </w:r>
    </w:p>
    <w:p>
      <w:r>
        <w:t>4. Click "Save Changes"</w:t>
      </w:r>
    </w:p>
    <w:p>
      <w:r>
        <w:t>5. Confirm the changes</w:t>
      </w:r>
    </w:p>
    <w:p>
      <w:pPr>
        <w:pStyle w:val="CustomH2"/>
      </w:pPr>
      <w:r>
        <w:t>Important Settings</w:t>
      </w:r>
    </w:p>
    <w:p>
      <w:r>
        <w:rPr>
          <w:b/>
        </w:rPr>
        <w:t xml:space="preserve">• </w:t>
      </w:r>
      <w:r>
        <w:t>**Minimum Withdrawal**: 30 ETB</w:t>
      </w:r>
    </w:p>
    <w:p>
      <w:r>
        <w:rPr>
          <w:b/>
        </w:rPr>
        <w:t xml:space="preserve">• </w:t>
      </w:r>
      <w:r>
        <w:t>**Maximum Withdrawal**: 2,000 ETB</w:t>
      </w:r>
    </w:p>
    <w:p>
      <w:r>
        <w:rPr>
          <w:b/>
        </w:rPr>
        <w:t xml:space="preserve">• </w:t>
      </w:r>
      <w:r>
        <w:t>**Daily Withdrawal Limit**: 2,000 ETB</w:t>
      </w:r>
    </w:p>
    <w:p>
      <w:r>
        <w:rPr>
          <w:b/>
        </w:rPr>
        <w:t xml:space="preserve">• </w:t>
      </w:r>
      <w:r>
        <w:t>**Top-up Cooldown**: 24 hours</w:t>
      </w:r>
    </w:p>
    <w:p>
      <w:r>
        <w:rPr>
          <w:b/>
        </w:rPr>
        <w:t xml:space="preserve">• </w:t>
      </w:r>
      <w:r>
        <w:t>**Session Timeout**: 24 hours</w:t>
      </w:r>
    </w:p>
    <w:p/>
    <w:p>
      <w:pPr>
        <w:pStyle w:val="CustomH1"/>
      </w:pPr>
      <w:r>
        <w:t>Notifications</w:t>
      </w:r>
    </w:p>
    <w:p>
      <w:r>
        <w:t>The Notifications section keeps you informed about system activities and important events.</w:t>
      </w:r>
    </w:p>
    <w:p>
      <w:pPr>
        <w:pStyle w:val="CustomH2"/>
      </w:pPr>
      <w:r>
        <w:t>Notification Types</w:t>
      </w:r>
    </w:p>
    <w:p>
      <w:r>
        <w:rPr>
          <w:b/>
        </w:rPr>
        <w:t xml:space="preserve">1. </w:t>
      </w:r>
      <w:r>
        <w:t>**Finance Requests**: New deposit/withdrawal requests</w:t>
      </w:r>
    </w:p>
    <w:p>
      <w:r>
        <w:t>2. **User Bans**: User restriction activities</w:t>
      </w:r>
    </w:p>
    <w:p>
      <w:r>
        <w:t>3. **System Alerts**: Important system events</w:t>
      </w:r>
    </w:p>
    <w:p>
      <w:r>
        <w:t>4. **Top-up Requests**: User balance additions</w:t>
      </w:r>
    </w:p>
    <w:p>
      <w:pPr>
        <w:pStyle w:val="CustomH2"/>
      </w:pPr>
      <w:r>
        <w:t>Viewing Notifications</w:t>
      </w:r>
    </w:p>
    <w:p>
      <w:r>
        <w:rPr>
          <w:b/>
        </w:rPr>
        <w:t xml:space="preserve">1. </w:t>
      </w:r>
      <w:r>
        <w:t>Click the notification bell in the header</w:t>
      </w:r>
    </w:p>
    <w:p>
      <w:r>
        <w:t>2. View all notifications</w:t>
      </w:r>
    </w:p>
    <w:p>
      <w:r>
        <w:t>3. Click on a notification to see details</w:t>
      </w:r>
    </w:p>
    <w:p>
      <w:r>
        <w:t>4. Mark notifications as read</w:t>
      </w:r>
    </w:p>
    <w:p>
      <w:pPr>
        <w:pStyle w:val="CustomH2"/>
      </w:pPr>
      <w:r>
        <w:t>Notification Features</w:t>
      </w:r>
    </w:p>
    <w:p>
      <w:r>
        <w:rPr>
          <w:b/>
        </w:rPr>
        <w:t xml:space="preserve">• </w:t>
      </w:r>
      <w:r>
        <w:t>**Real-time Updates**: New notifications appear instantly</w:t>
      </w:r>
    </w:p>
    <w:p>
      <w:r>
        <w:rPr>
          <w:b/>
        </w:rPr>
        <w:t xml:space="preserve">• </w:t>
      </w:r>
      <w:r>
        <w:t>**Categorization**: Different types of notifications</w:t>
      </w:r>
    </w:p>
    <w:p>
      <w:r>
        <w:rPr>
          <w:b/>
        </w:rPr>
        <w:t xml:space="preserve">• </w:t>
      </w:r>
      <w:r>
        <w:t>**Read/Unread Status**: Track which notifications you've seen</w:t>
      </w:r>
    </w:p>
    <w:p>
      <w:r>
        <w:rPr>
          <w:b/>
        </w:rPr>
        <w:t xml:space="preserve">• </w:t>
      </w:r>
      <w:r>
        <w:t>**Action Buttons**: Quick access to related features</w:t>
      </w:r>
    </w:p>
    <w:p>
      <w:pPr>
        <w:pStyle w:val="CustomH2"/>
      </w:pPr>
      <w:r>
        <w:t>Managing Notifications</w:t>
      </w:r>
    </w:p>
    <w:p>
      <w:r>
        <w:rPr>
          <w:b/>
        </w:rPr>
        <w:t xml:space="preserve">• </w:t>
      </w:r>
      <w:r>
        <w:t>**Mark as Read**: Clear unread status</w:t>
      </w:r>
    </w:p>
    <w:p>
      <w:r>
        <w:rPr>
          <w:b/>
        </w:rPr>
        <w:t xml:space="preserve">• </w:t>
      </w:r>
      <w:r>
        <w:t>**Mark All as Read**: Clear all unread notifications</w:t>
      </w:r>
    </w:p>
    <w:p>
      <w:r>
        <w:rPr>
          <w:b/>
        </w:rPr>
        <w:t xml:space="preserve">• </w:t>
      </w:r>
      <w:r>
        <w:t>**Delete**: Remove old notifications</w:t>
      </w:r>
    </w:p>
    <w:p>
      <w:r>
        <w:rPr>
          <w:b/>
        </w:rPr>
        <w:t xml:space="preserve">• </w:t>
      </w:r>
      <w:r>
        <w:t>**Filter**: View specific notification types</w:t>
      </w:r>
    </w:p>
    <w:p/>
    <w:p>
      <w:pPr>
        <w:pStyle w:val="CustomH1"/>
      </w:pPr>
      <w:r>
        <w:t>Troubleshooting</w:t>
      </w:r>
    </w:p>
    <w:p>
      <w:pPr>
        <w:pStyle w:val="CustomH2"/>
      </w:pPr>
      <w:r>
        <w:t>Common Issues and Solutions</w:t>
      </w:r>
    </w:p>
    <w:p>
      <w:pPr>
        <w:pStyle w:val="CustomH3"/>
      </w:pPr>
      <w:r>
        <w:t>1. Login Problems</w:t>
      </w:r>
    </w:p>
    <w:p>
      <w:r>
        <w:t>**Problem**: Cannot log in to admin panel</w:t>
      </w:r>
    </w:p>
    <w:p>
      <w:r>
        <w:t>**Solutions**:</w:t>
      </w:r>
    </w:p>
    <w:p>
      <w:r>
        <w:rPr>
          <w:b/>
        </w:rPr>
        <w:t xml:space="preserve">• </w:t>
      </w:r>
      <w:r>
        <w:t>Check username and password</w:t>
      </w:r>
    </w:p>
    <w:p>
      <w:r>
        <w:rPr>
          <w:b/>
        </w:rPr>
        <w:t xml:space="preserve">• </w:t>
      </w:r>
      <w:r>
        <w:t>Ensure caps lock is off</w:t>
      </w:r>
    </w:p>
    <w:p>
      <w:r>
        <w:rPr>
          <w:b/>
        </w:rPr>
        <w:t xml:space="preserve">• </w:t>
      </w:r>
      <w:r>
        <w:t>Clear browser cache and cookies</w:t>
      </w:r>
    </w:p>
    <w:p>
      <w:r>
        <w:rPr>
          <w:b/>
        </w:rPr>
        <w:t xml:space="preserve">• </w:t>
      </w:r>
      <w:r>
        <w:t>Contact system administrator</w:t>
      </w:r>
    </w:p>
    <w:p>
      <w:pPr>
        <w:pStyle w:val="CustomH3"/>
      </w:pPr>
      <w:r>
        <w:t>2. Page Not Loading</w:t>
      </w:r>
    </w:p>
    <w:p>
      <w:r>
        <w:t>**Problem**: Admin panel pages not loading</w:t>
      </w:r>
    </w:p>
    <w:p>
      <w:r>
        <w:t>**Solutions**:</w:t>
      </w:r>
    </w:p>
    <w:p>
      <w:r>
        <w:rPr>
          <w:b/>
        </w:rPr>
        <w:t xml:space="preserve">• </w:t>
      </w:r>
      <w:r>
        <w:t>Check internet connection</w:t>
      </w:r>
    </w:p>
    <w:p>
      <w:r>
        <w:rPr>
          <w:b/>
        </w:rPr>
        <w:t xml:space="preserve">• </w:t>
      </w:r>
      <w:r>
        <w:t>Refresh the page</w:t>
      </w:r>
    </w:p>
    <w:p>
      <w:r>
        <w:rPr>
          <w:b/>
        </w:rPr>
        <w:t xml:space="preserve">• </w:t>
      </w:r>
      <w:r>
        <w:t>Try different browser</w:t>
      </w:r>
    </w:p>
    <w:p>
      <w:r>
        <w:rPr>
          <w:b/>
        </w:rPr>
        <w:t xml:space="preserve">• </w:t>
      </w:r>
      <w:r>
        <w:t>Clear browser cache</w:t>
      </w:r>
    </w:p>
    <w:p>
      <w:pPr>
        <w:pStyle w:val="CustomH3"/>
      </w:pPr>
      <w:r>
        <w:t>3. Data Not Updating</w:t>
      </w:r>
    </w:p>
    <w:p>
      <w:r>
        <w:t>**Problem**: Information not showing latest data</w:t>
      </w:r>
    </w:p>
    <w:p>
      <w:r>
        <w:t>**Solutions**:</w:t>
      </w:r>
    </w:p>
    <w:p>
      <w:r>
        <w:rPr>
          <w:b/>
        </w:rPr>
        <w:t xml:space="preserve">• </w:t>
      </w:r>
      <w:r>
        <w:t>Click refresh button</w:t>
      </w:r>
    </w:p>
    <w:p>
      <w:r>
        <w:rPr>
          <w:b/>
        </w:rPr>
        <w:t xml:space="preserve">• </w:t>
      </w:r>
      <w:r>
        <w:t>Wait for automatic updates</w:t>
      </w:r>
    </w:p>
    <w:p>
      <w:r>
        <w:rPr>
          <w:b/>
        </w:rPr>
        <w:t xml:space="preserve">• </w:t>
      </w:r>
      <w:r>
        <w:t>Check internet connection</w:t>
      </w:r>
    </w:p>
    <w:p>
      <w:r>
        <w:rPr>
          <w:b/>
        </w:rPr>
        <w:t xml:space="preserve">• </w:t>
      </w:r>
      <w:r>
        <w:t>Log out and log back in</w:t>
      </w:r>
    </w:p>
    <w:p>
      <w:pPr>
        <w:pStyle w:val="CustomH3"/>
      </w:pPr>
      <w:r>
        <w:t>4. Cannot Perform Actions</w:t>
      </w:r>
    </w:p>
    <w:p>
      <w:r>
        <w:t>**Problem**: Buttons not working or actions failing</w:t>
      </w:r>
    </w:p>
    <w:p>
      <w:r>
        <w:t>**Solutions**:</w:t>
      </w:r>
    </w:p>
    <w:p>
      <w:r>
        <w:rPr>
          <w:b/>
        </w:rPr>
        <w:t xml:space="preserve">• </w:t>
      </w:r>
      <w:r>
        <w:t>Check your admin permissions</w:t>
      </w:r>
    </w:p>
    <w:p>
      <w:r>
        <w:rPr>
          <w:b/>
        </w:rPr>
        <w:t xml:space="preserve">• </w:t>
      </w:r>
      <w:r>
        <w:t>Ensure you're logged in</w:t>
      </w:r>
    </w:p>
    <w:p>
      <w:r>
        <w:rPr>
          <w:b/>
        </w:rPr>
        <w:t xml:space="preserve">• </w:t>
      </w:r>
      <w:r>
        <w:t>Try refreshing the page</w:t>
      </w:r>
    </w:p>
    <w:p>
      <w:r>
        <w:rPr>
          <w:b/>
        </w:rPr>
        <w:t xml:space="preserve">• </w:t>
      </w:r>
      <w:r>
        <w:t>Contact system administrator</w:t>
      </w:r>
    </w:p>
    <w:p>
      <w:pPr>
        <w:pStyle w:val="CustomH3"/>
      </w:pPr>
      <w:r>
        <w:t>5. Search Not Working</w:t>
      </w:r>
    </w:p>
    <w:p>
      <w:r>
        <w:t>**Problem**: Search function not finding results</w:t>
      </w:r>
    </w:p>
    <w:p>
      <w:r>
        <w:t>**Solutions**:</w:t>
      </w:r>
    </w:p>
    <w:p>
      <w:r>
        <w:rPr>
          <w:b/>
        </w:rPr>
        <w:t xml:space="preserve">• </w:t>
      </w:r>
      <w:r>
        <w:t>Check spelling of search terms</w:t>
      </w:r>
    </w:p>
    <w:p>
      <w:r>
        <w:rPr>
          <w:b/>
        </w:rPr>
        <w:t xml:space="preserve">• </w:t>
      </w:r>
      <w:r>
        <w:t>Try different search terms</w:t>
      </w:r>
    </w:p>
    <w:p>
      <w:r>
        <w:rPr>
          <w:b/>
        </w:rPr>
        <w:t xml:space="preserve">• </w:t>
      </w:r>
      <w:r>
        <w:t>Clear search filters</w:t>
      </w:r>
    </w:p>
    <w:p>
      <w:r>
        <w:rPr>
          <w:b/>
        </w:rPr>
        <w:t xml:space="preserve">• </w:t>
      </w:r>
      <w:r>
        <w:t>Use partial matches</w:t>
      </w:r>
    </w:p>
    <w:p>
      <w:pPr>
        <w:pStyle w:val="CustomH2"/>
      </w:pPr>
      <w:r>
        <w:t>Getting Help</w:t>
      </w:r>
    </w:p>
    <w:p>
      <w:r>
        <w:t>If you encounter issues not covered in this guide:</w:t>
      </w:r>
    </w:p>
    <w:p>
      <w:r>
        <w:rPr>
          <w:b/>
        </w:rPr>
        <w:t xml:space="preserve">1. </w:t>
      </w:r>
      <w:r>
        <w:t>**Check the FAQ**: Common questions and answers</w:t>
      </w:r>
    </w:p>
    <w:p>
      <w:r>
        <w:t>2. **Contact Support**: Reach out to technical support</w:t>
      </w:r>
    </w:p>
    <w:p>
      <w:r>
        <w:t>3. **System Status**: Check if there are known issues</w:t>
      </w:r>
    </w:p>
    <w:p>
      <w:r>
        <w:t>4. **Documentation**: Review additional help resources</w:t>
      </w:r>
    </w:p>
    <w:p>
      <w:pPr>
        <w:pStyle w:val="CustomH2"/>
      </w:pPr>
      <w:r>
        <w:t>Best Practices</w:t>
      </w:r>
    </w:p>
    <w:p>
      <w:r>
        <w:rPr>
          <w:b/>
        </w:rPr>
        <w:t xml:space="preserve">1. </w:t>
      </w:r>
      <w:r>
        <w:t>**Regular Logout**: Always log out when finished</w:t>
      </w:r>
    </w:p>
    <w:p>
      <w:r>
        <w:t>2. **Secure Passwords**: Use strong, unique passwords</w:t>
      </w:r>
    </w:p>
    <w:p>
      <w:r>
        <w:t>3. **Data Verification**: Double-check important actions</w:t>
      </w:r>
    </w:p>
    <w:p>
      <w:r>
        <w:t>4. **Backup Information**: Keep records of important decisions</w:t>
      </w:r>
    </w:p>
    <w:p>
      <w:r>
        <w:t>5. **Stay Updated**: Check for system updates regularly</w:t>
      </w:r>
    </w:p>
    <w:p/>
    <w:p>
      <w:pPr>
        <w:pStyle w:val="CustomH1"/>
      </w:pPr>
      <w:r>
        <w:t>Conclusion</w:t>
      </w:r>
    </w:p>
    <w:p>
      <w:r>
        <w:t>This guide covers all the essential features of the Mella Ludo Admin Panel. With this knowledge, you can effectively manage users, handle financial transactions, and maintain system security.</w:t>
      </w:r>
    </w:p>
    <w:p>
      <w:pPr>
        <w:pStyle w:val="CustomH2"/>
      </w:pPr>
      <w:r>
        <w:t>Key Takeaways</w:t>
      </w:r>
    </w:p>
    <w:p>
      <w:r>
        <w:rPr>
          <w:b/>
        </w:rPr>
        <w:t xml:space="preserve">• </w:t>
      </w:r>
      <w:r>
        <w:t>**User Management**: Complete control over user accounts</w:t>
      </w:r>
    </w:p>
    <w:p>
      <w:r>
        <w:rPr>
          <w:b/>
        </w:rPr>
        <w:t xml:space="preserve">• </w:t>
      </w:r>
      <w:r>
        <w:t>**Financial Control**: Secure handling of money transactions</w:t>
      </w:r>
    </w:p>
    <w:p>
      <w:r>
        <w:rPr>
          <w:b/>
        </w:rPr>
        <w:t xml:space="preserve">• </w:t>
      </w:r>
      <w:r>
        <w:t>**Security Features**: Robust ban and restriction system</w:t>
      </w:r>
    </w:p>
    <w:p>
      <w:r>
        <w:rPr>
          <w:b/>
        </w:rPr>
        <w:t xml:space="preserve">• </w:t>
      </w:r>
      <w:r>
        <w:t>**Real-time Monitoring**: Live updates and notifications</w:t>
      </w:r>
    </w:p>
    <w:p>
      <w:r>
        <w:rPr>
          <w:b/>
        </w:rPr>
        <w:t xml:space="preserve">• </w:t>
      </w:r>
      <w:r>
        <w:t>**Easy Navigation**: Intuitive interface for all tasks</w:t>
      </w:r>
    </w:p>
    <w:p>
      <w:pPr>
        <w:pStyle w:val="CustomH2"/>
      </w:pPr>
      <w:r>
        <w:t>Additional Resources</w:t>
      </w:r>
    </w:p>
    <w:p>
      <w:r>
        <w:rPr>
          <w:b/>
        </w:rPr>
        <w:t xml:space="preserve">• </w:t>
      </w:r>
      <w:r>
        <w:t>**Video Tutorials**: Step-by-step video guides</w:t>
      </w:r>
    </w:p>
    <w:p>
      <w:r>
        <w:rPr>
          <w:b/>
        </w:rPr>
        <w:t xml:space="preserve">• </w:t>
      </w:r>
      <w:r>
        <w:t>**FAQ Section**: Frequently asked questions</w:t>
      </w:r>
    </w:p>
    <w:p>
      <w:r>
        <w:rPr>
          <w:b/>
        </w:rPr>
        <w:t xml:space="preserve">• </w:t>
      </w:r>
      <w:r>
        <w:t>**Support Portal**: Technical support access</w:t>
      </w:r>
    </w:p>
    <w:p>
      <w:r>
        <w:rPr>
          <w:b/>
        </w:rPr>
        <w:t xml:space="preserve">• </w:t>
      </w:r>
      <w:r>
        <w:t>**Training Materials**: Additional learning resources</w:t>
      </w:r>
    </w:p>
    <w:p>
      <w:r>
        <w:t>Thank you for using the Mella Ludo Admin Panel!</w:t>
      </w:r>
    </w:p>
    <w:p/>
    <w:p>
      <w:r>
        <w:t>*This guide is regularly updated. Please check for the latest version.*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Arial" w:hAnsi="Arial"/>
      <w:b/>
      <w:sz w:val="48"/>
    </w:rPr>
  </w:style>
  <w:style w:type="paragraph" w:customStyle="1" w:styleId="CustomH1">
    <w:name w:val="CustomH1"/>
    <w:pPr>
      <w:spacing w:before="240" w:after="120"/>
    </w:pPr>
    <w:rPr>
      <w:rFonts w:ascii="Arial" w:hAnsi="Arial"/>
      <w:b/>
      <w:sz w:val="36"/>
    </w:rPr>
  </w:style>
  <w:style w:type="paragraph" w:customStyle="1" w:styleId="CustomH2">
    <w:name w:val="CustomH2"/>
    <w:pPr>
      <w:spacing w:before="200" w:after="80"/>
    </w:pPr>
    <w:rPr>
      <w:rFonts w:ascii="Arial" w:hAnsi="Arial"/>
      <w:b/>
      <w:sz w:val="28"/>
    </w:rPr>
  </w:style>
  <w:style w:type="paragraph" w:customStyle="1" w:styleId="CustomH3">
    <w:name w:val="CustomH3"/>
    <w:pPr>
      <w:spacing w:before="160" w:after="60"/>
    </w:pPr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